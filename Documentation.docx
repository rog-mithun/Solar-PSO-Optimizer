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D3F5B" w14:textId="77777777" w:rsidR="0014409E" w:rsidRDefault="00000000" w:rsidP="00B0239F">
      <w:pPr>
        <w:pStyle w:val="Title"/>
        <w:jc w:val="center"/>
      </w:pPr>
      <w:r>
        <w:t>META HEURISTIC OPTIMIZATION TECHNIQUES</w:t>
      </w:r>
    </w:p>
    <w:p w14:paraId="2BC44A2C" w14:textId="45148AF5" w:rsidR="0014409E" w:rsidRPr="00B0239F" w:rsidRDefault="00000000">
      <w:pPr>
        <w:rPr>
          <w:rFonts w:ascii="Times New Roman" w:hAnsi="Times New Roman" w:cs="Times New Roman"/>
          <w:b/>
          <w:bCs/>
          <w:sz w:val="28"/>
          <w:szCs w:val="28"/>
        </w:rPr>
      </w:pPr>
      <w:r w:rsidRPr="00B0239F">
        <w:rPr>
          <w:rFonts w:ascii="Times New Roman" w:hAnsi="Times New Roman" w:cs="Times New Roman"/>
          <w:b/>
          <w:bCs/>
          <w:sz w:val="28"/>
          <w:szCs w:val="28"/>
        </w:rPr>
        <w:t>Name: MITHUNSANKAR S</w:t>
      </w:r>
    </w:p>
    <w:p w14:paraId="245E31BC" w14:textId="2370632F" w:rsidR="0014409E" w:rsidRPr="00B0239F" w:rsidRDefault="00000000">
      <w:pPr>
        <w:rPr>
          <w:rFonts w:ascii="Times New Roman" w:hAnsi="Times New Roman" w:cs="Times New Roman"/>
          <w:b/>
          <w:bCs/>
          <w:sz w:val="28"/>
          <w:szCs w:val="28"/>
        </w:rPr>
      </w:pPr>
      <w:r w:rsidRPr="00B0239F">
        <w:rPr>
          <w:rFonts w:ascii="Times New Roman" w:hAnsi="Times New Roman" w:cs="Times New Roman"/>
          <w:b/>
          <w:bCs/>
          <w:sz w:val="28"/>
          <w:szCs w:val="28"/>
        </w:rPr>
        <w:t>Course: MSc AIML, 4th Year</w:t>
      </w:r>
    </w:p>
    <w:p w14:paraId="4CA6B22B" w14:textId="758C4D6F" w:rsidR="0014409E" w:rsidRPr="00B0239F" w:rsidRDefault="00000000">
      <w:pPr>
        <w:rPr>
          <w:rFonts w:ascii="Times New Roman" w:hAnsi="Times New Roman" w:cs="Times New Roman"/>
          <w:b/>
          <w:bCs/>
          <w:sz w:val="28"/>
          <w:szCs w:val="28"/>
        </w:rPr>
      </w:pPr>
      <w:r w:rsidRPr="00B0239F">
        <w:rPr>
          <w:rFonts w:ascii="Times New Roman" w:hAnsi="Times New Roman" w:cs="Times New Roman"/>
          <w:b/>
          <w:bCs/>
          <w:sz w:val="28"/>
          <w:szCs w:val="28"/>
        </w:rPr>
        <w:t>Institution: Coimbatore Institute of Technology</w:t>
      </w:r>
    </w:p>
    <w:p w14:paraId="320DF04B" w14:textId="08C26B30" w:rsidR="0014409E" w:rsidRPr="00B0239F" w:rsidRDefault="00000000">
      <w:pPr>
        <w:rPr>
          <w:rFonts w:ascii="Times New Roman" w:hAnsi="Times New Roman" w:cs="Times New Roman"/>
          <w:b/>
          <w:bCs/>
          <w:sz w:val="28"/>
          <w:szCs w:val="28"/>
        </w:rPr>
      </w:pPr>
      <w:r w:rsidRPr="00B0239F">
        <w:rPr>
          <w:rFonts w:ascii="Times New Roman" w:hAnsi="Times New Roman" w:cs="Times New Roman"/>
          <w:b/>
          <w:bCs/>
          <w:sz w:val="28"/>
          <w:szCs w:val="28"/>
        </w:rPr>
        <w:t>Subject Code: 19MAM83</w:t>
      </w:r>
    </w:p>
    <w:p w14:paraId="5BC82A76" w14:textId="2D3B8EE9" w:rsidR="0014409E" w:rsidRDefault="0014409E"/>
    <w:p w14:paraId="3DEB838A" w14:textId="0F222D96" w:rsidR="00B0239F" w:rsidRPr="00B0239F" w:rsidRDefault="00000000" w:rsidP="00B0239F">
      <w:pPr>
        <w:jc w:val="center"/>
        <w:rPr>
          <w:rFonts w:ascii="Arial Black" w:hAnsi="Arial Black"/>
          <w:sz w:val="28"/>
          <w:szCs w:val="28"/>
        </w:rPr>
      </w:pPr>
      <w:r w:rsidRPr="00B0239F">
        <w:rPr>
          <w:rFonts w:ascii="Arial Black" w:hAnsi="Arial Black"/>
          <w:sz w:val="28"/>
          <w:szCs w:val="28"/>
        </w:rPr>
        <w:t>Title: Solar Power Plant Placement Optimization using Particle Swarm Optimization (PSO)</w:t>
      </w:r>
    </w:p>
    <w:p w14:paraId="5674E486" w14:textId="77777777" w:rsidR="00B0239F" w:rsidRDefault="00000000" w:rsidP="00B0239F">
      <w:pPr>
        <w:rPr>
          <w:rFonts w:ascii="Arial" w:hAnsi="Arial" w:cs="Arial"/>
          <w:sz w:val="24"/>
          <w:szCs w:val="24"/>
        </w:rPr>
      </w:pPr>
      <w:r w:rsidRPr="00B0239F">
        <w:rPr>
          <w:rFonts w:ascii="Times New Roman" w:hAnsi="Times New Roman" w:cs="Times New Roman"/>
          <w:b/>
          <w:bCs/>
          <w:sz w:val="28"/>
          <w:szCs w:val="28"/>
        </w:rPr>
        <w:t>Problem Statement</w:t>
      </w:r>
      <w:r w:rsidR="00B0239F" w:rsidRPr="00B0239F">
        <w:rPr>
          <w:rFonts w:ascii="Times New Roman" w:hAnsi="Times New Roman" w:cs="Times New Roman"/>
          <w:b/>
          <w:bCs/>
          <w:sz w:val="28"/>
          <w:szCs w:val="28"/>
        </w:rPr>
        <w:t>:</w:t>
      </w:r>
      <w:r w:rsidRPr="00B0239F">
        <w:rPr>
          <w:rFonts w:ascii="Times New Roman" w:hAnsi="Times New Roman" w:cs="Times New Roman"/>
          <w:b/>
          <w:bCs/>
          <w:sz w:val="28"/>
          <w:szCs w:val="28"/>
        </w:rPr>
        <w:br/>
      </w:r>
      <w:r w:rsidRPr="00B0239F">
        <w:rPr>
          <w:rFonts w:ascii="Arial" w:hAnsi="Arial" w:cs="Arial"/>
          <w:sz w:val="24"/>
          <w:szCs w:val="24"/>
        </w:rPr>
        <w:t>An organization aims to identify optimal locations to set up solar power plants across Tamil Nadu. The goal is to maximize solar energy generation while minimizing land and infrastructure costs. To solve this, we apply Particle Swarm Optimization (PSO) to score and select the best sites based on:</w:t>
      </w:r>
    </w:p>
    <w:p w14:paraId="580C758A" w14:textId="77777777" w:rsidR="00B0239F" w:rsidRDefault="00000000" w:rsidP="00B0239F">
      <w:pPr>
        <w:pStyle w:val="ListParagraph"/>
        <w:numPr>
          <w:ilvl w:val="0"/>
          <w:numId w:val="15"/>
        </w:numPr>
        <w:rPr>
          <w:rFonts w:ascii="Arial" w:hAnsi="Arial" w:cs="Arial"/>
          <w:sz w:val="24"/>
          <w:szCs w:val="24"/>
        </w:rPr>
      </w:pPr>
      <w:r w:rsidRPr="00B0239F">
        <w:rPr>
          <w:rFonts w:ascii="Arial" w:hAnsi="Arial" w:cs="Arial"/>
          <w:sz w:val="24"/>
          <w:szCs w:val="24"/>
        </w:rPr>
        <w:t xml:space="preserve"> Solar Irradiance</w:t>
      </w:r>
    </w:p>
    <w:p w14:paraId="46516668" w14:textId="77777777" w:rsidR="00B0239F" w:rsidRDefault="00000000" w:rsidP="00B0239F">
      <w:pPr>
        <w:pStyle w:val="ListParagraph"/>
        <w:numPr>
          <w:ilvl w:val="0"/>
          <w:numId w:val="15"/>
        </w:numPr>
        <w:rPr>
          <w:rFonts w:ascii="Arial" w:hAnsi="Arial" w:cs="Arial"/>
          <w:sz w:val="24"/>
          <w:szCs w:val="24"/>
        </w:rPr>
      </w:pPr>
      <w:r w:rsidRPr="00B0239F">
        <w:rPr>
          <w:rFonts w:ascii="Arial" w:hAnsi="Arial" w:cs="Arial"/>
          <w:sz w:val="24"/>
          <w:szCs w:val="24"/>
        </w:rPr>
        <w:t xml:space="preserve"> Land Cost</w:t>
      </w:r>
    </w:p>
    <w:p w14:paraId="2CE798EA" w14:textId="3BD28723" w:rsidR="0014409E" w:rsidRPr="00B0239F" w:rsidRDefault="00000000" w:rsidP="00B0239F">
      <w:pPr>
        <w:pStyle w:val="ListParagraph"/>
        <w:numPr>
          <w:ilvl w:val="0"/>
          <w:numId w:val="15"/>
        </w:numPr>
        <w:rPr>
          <w:rFonts w:ascii="Arial" w:hAnsi="Arial" w:cs="Arial"/>
          <w:sz w:val="24"/>
          <w:szCs w:val="24"/>
        </w:rPr>
      </w:pPr>
      <w:r w:rsidRPr="00B0239F">
        <w:rPr>
          <w:rFonts w:ascii="Arial" w:hAnsi="Arial" w:cs="Arial"/>
          <w:sz w:val="24"/>
          <w:szCs w:val="24"/>
        </w:rPr>
        <w:t xml:space="preserve"> Proximity to Infrastructure</w:t>
      </w:r>
    </w:p>
    <w:p w14:paraId="05EE9A6A" w14:textId="51BFDA24" w:rsidR="00B0239F" w:rsidRDefault="00000000" w:rsidP="00B0239F">
      <w:pPr>
        <w:rPr>
          <w:rFonts w:ascii="Times New Roman" w:hAnsi="Times New Roman" w:cs="Times New Roman"/>
        </w:rPr>
      </w:pPr>
      <w:r w:rsidRPr="00B0239F">
        <w:rPr>
          <w:rFonts w:ascii="Times New Roman" w:hAnsi="Times New Roman" w:cs="Times New Roman"/>
          <w:b/>
          <w:bCs/>
          <w:sz w:val="28"/>
          <w:szCs w:val="28"/>
        </w:rPr>
        <w:t>Tech Stack Used</w:t>
      </w:r>
      <w:r w:rsidR="00B0239F">
        <w:rPr>
          <w:rFonts w:ascii="Times New Roman" w:hAnsi="Times New Roman" w:cs="Times New Roman"/>
          <w:b/>
          <w:bCs/>
          <w:sz w:val="28"/>
          <w:szCs w:val="28"/>
        </w:rPr>
        <w:t>:</w:t>
      </w:r>
      <w:r>
        <w:br/>
      </w:r>
      <w:r w:rsidRPr="00B0239F">
        <w:rPr>
          <w:rFonts w:ascii="Arial" w:hAnsi="Arial" w:cs="Arial"/>
          <w:sz w:val="24"/>
          <w:szCs w:val="24"/>
        </w:rPr>
        <w:t>Frontend: React.js + Tailwind CSS</w:t>
      </w:r>
      <w:r w:rsidRPr="00B0239F">
        <w:rPr>
          <w:rFonts w:ascii="Arial" w:hAnsi="Arial" w:cs="Arial"/>
          <w:sz w:val="24"/>
          <w:szCs w:val="24"/>
        </w:rPr>
        <w:br/>
        <w:t>Backend: FastAPI (Python)</w:t>
      </w:r>
      <w:r w:rsidRPr="00B0239F">
        <w:rPr>
          <w:rFonts w:ascii="Arial" w:hAnsi="Arial" w:cs="Arial"/>
          <w:sz w:val="24"/>
          <w:szCs w:val="24"/>
        </w:rPr>
        <w:br/>
        <w:t>Mapping: Leaflet.js + React Leaflet</w:t>
      </w:r>
      <w:r w:rsidRPr="00B0239F">
        <w:rPr>
          <w:rFonts w:ascii="Arial" w:hAnsi="Arial" w:cs="Arial"/>
          <w:sz w:val="24"/>
          <w:szCs w:val="24"/>
        </w:rPr>
        <w:br/>
        <w:t>Algorithm: Particle Swarm Optimization</w:t>
      </w:r>
      <w:r w:rsidR="00B0239F">
        <w:rPr>
          <w:rFonts w:ascii="Arial" w:hAnsi="Arial" w:cs="Arial"/>
          <w:sz w:val="24"/>
          <w:szCs w:val="24"/>
        </w:rPr>
        <w:t xml:space="preserve"> (PSO)</w:t>
      </w:r>
      <w:r w:rsidRPr="00B0239F">
        <w:rPr>
          <w:rFonts w:ascii="Arial" w:hAnsi="Arial" w:cs="Arial"/>
          <w:sz w:val="24"/>
          <w:szCs w:val="24"/>
        </w:rPr>
        <w:br/>
        <w:t>Data Format: CSV</w:t>
      </w:r>
    </w:p>
    <w:p w14:paraId="4BBEAC02" w14:textId="77777777" w:rsidR="00B0239F" w:rsidRDefault="00000000" w:rsidP="00B0239F">
      <w:pPr>
        <w:rPr>
          <w:rFonts w:ascii="Times New Roman" w:hAnsi="Times New Roman" w:cs="Times New Roman"/>
          <w:b/>
          <w:bCs/>
          <w:sz w:val="28"/>
          <w:szCs w:val="28"/>
        </w:rPr>
      </w:pPr>
      <w:r w:rsidRPr="00B0239F">
        <w:rPr>
          <w:rFonts w:ascii="Times New Roman" w:hAnsi="Times New Roman" w:cs="Times New Roman"/>
          <w:b/>
          <w:bCs/>
          <w:sz w:val="28"/>
          <w:szCs w:val="28"/>
        </w:rPr>
        <w:t>Functionalities Implemented</w:t>
      </w:r>
      <w:r w:rsidR="00B0239F" w:rsidRPr="00B0239F">
        <w:rPr>
          <w:rFonts w:ascii="Times New Roman" w:hAnsi="Times New Roman" w:cs="Times New Roman"/>
          <w:b/>
          <w:bCs/>
          <w:sz w:val="28"/>
          <w:szCs w:val="28"/>
        </w:rPr>
        <w:t>:</w:t>
      </w:r>
    </w:p>
    <w:p w14:paraId="6A00035F" w14:textId="34AEA45C" w:rsidR="00B0239F" w:rsidRPr="00815702" w:rsidRDefault="00B0239F" w:rsidP="00B0239F">
      <w:pPr>
        <w:pStyle w:val="ListParagraph"/>
        <w:numPr>
          <w:ilvl w:val="0"/>
          <w:numId w:val="13"/>
        </w:numPr>
        <w:rPr>
          <w:rFonts w:ascii="Arial" w:hAnsi="Arial" w:cs="Arial"/>
          <w:sz w:val="24"/>
          <w:szCs w:val="24"/>
          <w:lang w:val="en-IN"/>
        </w:rPr>
      </w:pPr>
      <w:r w:rsidRPr="00815702">
        <w:rPr>
          <w:rFonts w:ascii="Arial" w:hAnsi="Arial" w:cs="Arial"/>
          <w:sz w:val="24"/>
          <w:szCs w:val="24"/>
          <w:lang w:val="en-IN"/>
        </w:rPr>
        <w:t>Upload custom dataset (CSV with location, irradiance, cost, infra)</w:t>
      </w:r>
    </w:p>
    <w:p w14:paraId="1D8E4F4C" w14:textId="77777777" w:rsidR="00B0239F" w:rsidRPr="00B0239F" w:rsidRDefault="00B0239F" w:rsidP="00B0239F">
      <w:pPr>
        <w:pStyle w:val="ListParagraph"/>
        <w:numPr>
          <w:ilvl w:val="0"/>
          <w:numId w:val="13"/>
        </w:numPr>
        <w:rPr>
          <w:rFonts w:ascii="Arial" w:hAnsi="Arial" w:cs="Arial"/>
          <w:sz w:val="24"/>
          <w:szCs w:val="24"/>
          <w:lang w:val="en-IN"/>
        </w:rPr>
      </w:pPr>
      <w:r w:rsidRPr="00B0239F">
        <w:rPr>
          <w:rFonts w:ascii="Arial" w:hAnsi="Arial" w:cs="Arial"/>
          <w:sz w:val="24"/>
          <w:szCs w:val="24"/>
          <w:lang w:val="en-IN"/>
        </w:rPr>
        <w:t>Set number of sites and weight preferences for each factor</w:t>
      </w:r>
    </w:p>
    <w:p w14:paraId="7784CCC8" w14:textId="77777777" w:rsidR="00B0239F" w:rsidRPr="00B0239F" w:rsidRDefault="00B0239F" w:rsidP="00B0239F">
      <w:pPr>
        <w:pStyle w:val="ListParagraph"/>
        <w:numPr>
          <w:ilvl w:val="0"/>
          <w:numId w:val="13"/>
        </w:numPr>
        <w:rPr>
          <w:rFonts w:ascii="Arial" w:hAnsi="Arial" w:cs="Arial"/>
          <w:sz w:val="24"/>
          <w:szCs w:val="24"/>
          <w:lang w:val="en-IN"/>
        </w:rPr>
      </w:pPr>
      <w:r w:rsidRPr="00B0239F">
        <w:rPr>
          <w:rFonts w:ascii="Arial" w:hAnsi="Arial" w:cs="Arial"/>
          <w:sz w:val="24"/>
          <w:szCs w:val="24"/>
          <w:lang w:val="en-IN"/>
        </w:rPr>
        <w:t>Run optimization via PSO</w:t>
      </w:r>
    </w:p>
    <w:p w14:paraId="3CB0FB02" w14:textId="77777777" w:rsidR="00B0239F" w:rsidRPr="00B0239F" w:rsidRDefault="00B0239F" w:rsidP="00B0239F">
      <w:pPr>
        <w:pStyle w:val="ListParagraph"/>
        <w:numPr>
          <w:ilvl w:val="0"/>
          <w:numId w:val="13"/>
        </w:numPr>
        <w:rPr>
          <w:rFonts w:ascii="Arial" w:hAnsi="Arial" w:cs="Arial"/>
          <w:sz w:val="24"/>
          <w:szCs w:val="24"/>
          <w:lang w:val="en-IN"/>
        </w:rPr>
      </w:pPr>
      <w:r w:rsidRPr="00B0239F">
        <w:rPr>
          <w:rFonts w:ascii="Arial" w:hAnsi="Arial" w:cs="Arial"/>
          <w:sz w:val="24"/>
          <w:szCs w:val="24"/>
          <w:lang w:val="en-IN"/>
        </w:rPr>
        <w:t>Display optimized sites in a styled table</w:t>
      </w:r>
    </w:p>
    <w:p w14:paraId="6C9A5A5C" w14:textId="77777777" w:rsidR="00B0239F" w:rsidRPr="00B0239F" w:rsidRDefault="00B0239F" w:rsidP="00B0239F">
      <w:pPr>
        <w:pStyle w:val="ListParagraph"/>
        <w:numPr>
          <w:ilvl w:val="0"/>
          <w:numId w:val="13"/>
        </w:numPr>
        <w:rPr>
          <w:rFonts w:ascii="Arial" w:hAnsi="Arial" w:cs="Arial"/>
          <w:sz w:val="24"/>
          <w:szCs w:val="24"/>
          <w:lang w:val="en-IN"/>
        </w:rPr>
      </w:pPr>
      <w:r w:rsidRPr="00B0239F">
        <w:rPr>
          <w:rFonts w:ascii="Arial" w:hAnsi="Arial" w:cs="Arial"/>
          <w:sz w:val="24"/>
          <w:szCs w:val="24"/>
          <w:lang w:val="en-IN"/>
        </w:rPr>
        <w:t>Visualize selected sites on an interactive map with heatmaps</w:t>
      </w:r>
    </w:p>
    <w:p w14:paraId="610E053D" w14:textId="41DEEE08" w:rsidR="00815702" w:rsidRPr="00815702" w:rsidRDefault="00B0239F" w:rsidP="00815702">
      <w:pPr>
        <w:pStyle w:val="ListParagraph"/>
        <w:numPr>
          <w:ilvl w:val="0"/>
          <w:numId w:val="13"/>
        </w:numPr>
        <w:rPr>
          <w:rFonts w:ascii="Arial" w:hAnsi="Arial" w:cs="Arial"/>
          <w:sz w:val="24"/>
          <w:szCs w:val="24"/>
          <w:lang w:val="en-IN"/>
        </w:rPr>
      </w:pPr>
      <w:r w:rsidRPr="00B0239F">
        <w:rPr>
          <w:rFonts w:ascii="Arial" w:hAnsi="Arial" w:cs="Arial"/>
          <w:sz w:val="24"/>
          <w:szCs w:val="24"/>
          <w:lang w:val="en-IN"/>
        </w:rPr>
        <w:lastRenderedPageBreak/>
        <w:t xml:space="preserve">Download optimization results as </w:t>
      </w:r>
      <w:r w:rsidRPr="00815702">
        <w:rPr>
          <w:rFonts w:ascii="Arial" w:hAnsi="Arial" w:cs="Arial"/>
          <w:sz w:val="24"/>
          <w:szCs w:val="24"/>
          <w:lang w:val="en-IN"/>
        </w:rPr>
        <w:t>CSV.</w:t>
      </w:r>
    </w:p>
    <w:p w14:paraId="0A594E10" w14:textId="77777777" w:rsidR="00815702" w:rsidRPr="00815702" w:rsidRDefault="00000000" w:rsidP="00815702">
      <w:pPr>
        <w:rPr>
          <w:rFonts w:ascii="Arial" w:hAnsi="Arial" w:cs="Arial"/>
          <w:sz w:val="24"/>
          <w:szCs w:val="24"/>
          <w:lang w:val="en-IN"/>
        </w:rPr>
      </w:pPr>
      <w:r w:rsidRPr="00B0239F">
        <w:rPr>
          <w:rFonts w:ascii="Times New Roman" w:hAnsi="Times New Roman" w:cs="Times New Roman"/>
          <w:b/>
          <w:bCs/>
          <w:sz w:val="28"/>
          <w:szCs w:val="28"/>
        </w:rPr>
        <w:t>Algorithm</w:t>
      </w:r>
      <w:r w:rsidR="00B0239F">
        <w:t>:</w:t>
      </w:r>
      <w:r>
        <w:br/>
      </w:r>
      <w:proofErr w:type="gramStart"/>
      <w:r w:rsidR="00815702" w:rsidRPr="00815702">
        <w:rPr>
          <w:rFonts w:ascii="Arial" w:hAnsi="Arial" w:cs="Arial"/>
          <w:sz w:val="24"/>
          <w:szCs w:val="24"/>
          <w:lang w:val="en-IN"/>
        </w:rPr>
        <w:t xml:space="preserve">  </w:t>
      </w:r>
      <w:r w:rsidR="00815702" w:rsidRPr="00815702">
        <w:rPr>
          <w:rFonts w:ascii="Arial" w:hAnsi="Arial" w:cs="Arial"/>
          <w:b/>
          <w:bCs/>
          <w:sz w:val="24"/>
          <w:szCs w:val="24"/>
          <w:lang w:val="en-IN"/>
        </w:rPr>
        <w:t>Input</w:t>
      </w:r>
      <w:proofErr w:type="gramEnd"/>
      <w:r w:rsidR="00815702" w:rsidRPr="00815702">
        <w:rPr>
          <w:rFonts w:ascii="Arial" w:hAnsi="Arial" w:cs="Arial"/>
          <w:b/>
          <w:bCs/>
          <w:sz w:val="24"/>
          <w:szCs w:val="24"/>
          <w:lang w:val="en-IN"/>
        </w:rPr>
        <w:t xml:space="preserve"> Parameters:</w:t>
      </w:r>
    </w:p>
    <w:p w14:paraId="1F146F71" w14:textId="77777777" w:rsidR="00815702" w:rsidRPr="00815702" w:rsidRDefault="00815702" w:rsidP="00815702">
      <w:pPr>
        <w:numPr>
          <w:ilvl w:val="0"/>
          <w:numId w:val="19"/>
        </w:numPr>
        <w:rPr>
          <w:rFonts w:ascii="Arial" w:hAnsi="Arial" w:cs="Arial"/>
          <w:sz w:val="24"/>
          <w:szCs w:val="24"/>
          <w:lang w:val="en-IN"/>
        </w:rPr>
      </w:pPr>
      <w:r w:rsidRPr="00815702">
        <w:rPr>
          <w:rFonts w:ascii="Arial" w:hAnsi="Arial" w:cs="Arial"/>
          <w:sz w:val="24"/>
          <w:szCs w:val="24"/>
          <w:lang w:val="en-IN"/>
        </w:rPr>
        <w:t>Number of sites to select (N)</w:t>
      </w:r>
    </w:p>
    <w:p w14:paraId="6E03FB4B" w14:textId="77777777" w:rsidR="00815702" w:rsidRPr="00815702" w:rsidRDefault="00815702" w:rsidP="00815702">
      <w:pPr>
        <w:numPr>
          <w:ilvl w:val="0"/>
          <w:numId w:val="19"/>
        </w:numPr>
        <w:rPr>
          <w:rFonts w:ascii="Arial" w:hAnsi="Arial" w:cs="Arial"/>
          <w:sz w:val="24"/>
          <w:szCs w:val="24"/>
          <w:lang w:val="en-IN"/>
        </w:rPr>
      </w:pPr>
      <w:r w:rsidRPr="00815702">
        <w:rPr>
          <w:rFonts w:ascii="Arial" w:hAnsi="Arial" w:cs="Arial"/>
          <w:sz w:val="24"/>
          <w:szCs w:val="24"/>
          <w:lang w:val="en-IN"/>
        </w:rPr>
        <w:t>Weights:</w:t>
      </w:r>
    </w:p>
    <w:p w14:paraId="29CC63C2" w14:textId="77777777" w:rsidR="00815702" w:rsidRPr="00815702" w:rsidRDefault="00815702" w:rsidP="00815702">
      <w:pPr>
        <w:numPr>
          <w:ilvl w:val="1"/>
          <w:numId w:val="19"/>
        </w:numPr>
        <w:rPr>
          <w:rFonts w:ascii="Arial" w:hAnsi="Arial" w:cs="Arial"/>
          <w:sz w:val="24"/>
          <w:szCs w:val="24"/>
          <w:lang w:val="en-IN"/>
        </w:rPr>
      </w:pPr>
      <w:r w:rsidRPr="00815702">
        <w:rPr>
          <w:rFonts w:ascii="Arial" w:hAnsi="Arial" w:cs="Arial"/>
          <w:sz w:val="24"/>
          <w:szCs w:val="24"/>
          <w:lang w:val="en-IN"/>
        </w:rPr>
        <w:t>Solar Irradiance (W1)</w:t>
      </w:r>
    </w:p>
    <w:p w14:paraId="211BD887" w14:textId="77777777" w:rsidR="00815702" w:rsidRPr="00815702" w:rsidRDefault="00815702" w:rsidP="00815702">
      <w:pPr>
        <w:numPr>
          <w:ilvl w:val="1"/>
          <w:numId w:val="19"/>
        </w:numPr>
        <w:rPr>
          <w:rFonts w:ascii="Arial" w:hAnsi="Arial" w:cs="Arial"/>
          <w:sz w:val="24"/>
          <w:szCs w:val="24"/>
          <w:lang w:val="en-IN"/>
        </w:rPr>
      </w:pPr>
      <w:r w:rsidRPr="00815702">
        <w:rPr>
          <w:rFonts w:ascii="Arial" w:hAnsi="Arial" w:cs="Arial"/>
          <w:sz w:val="24"/>
          <w:szCs w:val="24"/>
          <w:lang w:val="en-IN"/>
        </w:rPr>
        <w:t>Land Cost (W2)</w:t>
      </w:r>
    </w:p>
    <w:p w14:paraId="444E7EB8" w14:textId="77777777" w:rsidR="00815702" w:rsidRPr="00815702" w:rsidRDefault="00815702" w:rsidP="00815702">
      <w:pPr>
        <w:numPr>
          <w:ilvl w:val="1"/>
          <w:numId w:val="19"/>
        </w:numPr>
        <w:rPr>
          <w:rFonts w:ascii="Arial" w:hAnsi="Arial" w:cs="Arial"/>
          <w:sz w:val="24"/>
          <w:szCs w:val="24"/>
          <w:lang w:val="en-IN"/>
        </w:rPr>
      </w:pPr>
      <w:r w:rsidRPr="00815702">
        <w:rPr>
          <w:rFonts w:ascii="Arial" w:hAnsi="Arial" w:cs="Arial"/>
          <w:sz w:val="24"/>
          <w:szCs w:val="24"/>
          <w:lang w:val="en-IN"/>
        </w:rPr>
        <w:t>Proximity to Infrastructure (W3)</w:t>
      </w:r>
    </w:p>
    <w:p w14:paraId="12604438" w14:textId="77777777" w:rsidR="00815702" w:rsidRPr="00815702" w:rsidRDefault="00815702" w:rsidP="00815702">
      <w:pPr>
        <w:numPr>
          <w:ilvl w:val="0"/>
          <w:numId w:val="19"/>
        </w:numPr>
        <w:rPr>
          <w:rFonts w:ascii="Arial" w:hAnsi="Arial" w:cs="Arial"/>
          <w:sz w:val="24"/>
          <w:szCs w:val="24"/>
          <w:lang w:val="en-IN"/>
        </w:rPr>
      </w:pPr>
      <w:r w:rsidRPr="00815702">
        <w:rPr>
          <w:rFonts w:ascii="Arial" w:hAnsi="Arial" w:cs="Arial"/>
          <w:sz w:val="24"/>
          <w:szCs w:val="24"/>
          <w:lang w:val="en-IN"/>
        </w:rPr>
        <w:t xml:space="preserve">Dataset with fields: latitude, longitude, </w:t>
      </w:r>
      <w:proofErr w:type="spellStart"/>
      <w:r w:rsidRPr="00815702">
        <w:rPr>
          <w:rFonts w:ascii="Arial" w:hAnsi="Arial" w:cs="Arial"/>
          <w:sz w:val="24"/>
          <w:szCs w:val="24"/>
          <w:lang w:val="en-IN"/>
        </w:rPr>
        <w:t>solar_irradiance</w:t>
      </w:r>
      <w:proofErr w:type="spellEnd"/>
      <w:r w:rsidRPr="00815702">
        <w:rPr>
          <w:rFonts w:ascii="Arial" w:hAnsi="Arial" w:cs="Arial"/>
          <w:sz w:val="24"/>
          <w:szCs w:val="24"/>
          <w:lang w:val="en-IN"/>
        </w:rPr>
        <w:t xml:space="preserve">, </w:t>
      </w:r>
      <w:proofErr w:type="spellStart"/>
      <w:r w:rsidRPr="00815702">
        <w:rPr>
          <w:rFonts w:ascii="Arial" w:hAnsi="Arial" w:cs="Arial"/>
          <w:sz w:val="24"/>
          <w:szCs w:val="24"/>
          <w:lang w:val="en-IN"/>
        </w:rPr>
        <w:t>land_cost</w:t>
      </w:r>
      <w:proofErr w:type="spellEnd"/>
      <w:r w:rsidRPr="00815702">
        <w:rPr>
          <w:rFonts w:ascii="Arial" w:hAnsi="Arial" w:cs="Arial"/>
          <w:sz w:val="24"/>
          <w:szCs w:val="24"/>
          <w:lang w:val="en-IN"/>
        </w:rPr>
        <w:t xml:space="preserve">, </w:t>
      </w:r>
      <w:proofErr w:type="spellStart"/>
      <w:r w:rsidRPr="00815702">
        <w:rPr>
          <w:rFonts w:ascii="Arial" w:hAnsi="Arial" w:cs="Arial"/>
          <w:sz w:val="24"/>
          <w:szCs w:val="24"/>
          <w:lang w:val="en-IN"/>
        </w:rPr>
        <w:t>distance_to_infra</w:t>
      </w:r>
      <w:proofErr w:type="spellEnd"/>
    </w:p>
    <w:p w14:paraId="1225D6FD" w14:textId="77777777" w:rsidR="00815702" w:rsidRPr="00815702" w:rsidRDefault="00815702" w:rsidP="00815702">
      <w:pPr>
        <w:rPr>
          <w:rFonts w:ascii="Arial" w:hAnsi="Arial" w:cs="Arial"/>
          <w:sz w:val="24"/>
          <w:szCs w:val="24"/>
          <w:lang w:val="en-IN"/>
        </w:rPr>
      </w:pPr>
      <w:proofErr w:type="gramStart"/>
      <w:r w:rsidRPr="00815702">
        <w:rPr>
          <w:rFonts w:ascii="Arial" w:hAnsi="Arial" w:cs="Arial"/>
          <w:sz w:val="24"/>
          <w:szCs w:val="24"/>
          <w:lang w:val="en-IN"/>
        </w:rPr>
        <w:t xml:space="preserve">  </w:t>
      </w:r>
      <w:r w:rsidRPr="00815702">
        <w:rPr>
          <w:rFonts w:ascii="Arial" w:hAnsi="Arial" w:cs="Arial"/>
          <w:b/>
          <w:bCs/>
          <w:sz w:val="24"/>
          <w:szCs w:val="24"/>
          <w:lang w:val="en-IN"/>
        </w:rPr>
        <w:t>Normalize</w:t>
      </w:r>
      <w:proofErr w:type="gramEnd"/>
      <w:r w:rsidRPr="00815702">
        <w:rPr>
          <w:rFonts w:ascii="Arial" w:hAnsi="Arial" w:cs="Arial"/>
          <w:b/>
          <w:bCs/>
          <w:sz w:val="24"/>
          <w:szCs w:val="24"/>
          <w:lang w:val="en-IN"/>
        </w:rPr>
        <w:t xml:space="preserve"> Features:</w:t>
      </w:r>
    </w:p>
    <w:p w14:paraId="50B555B1" w14:textId="77777777" w:rsidR="00815702" w:rsidRPr="00815702" w:rsidRDefault="00815702" w:rsidP="00815702">
      <w:pPr>
        <w:numPr>
          <w:ilvl w:val="0"/>
          <w:numId w:val="20"/>
        </w:numPr>
        <w:rPr>
          <w:rFonts w:ascii="Arial" w:hAnsi="Arial" w:cs="Arial"/>
          <w:sz w:val="24"/>
          <w:szCs w:val="24"/>
          <w:lang w:val="en-IN"/>
        </w:rPr>
      </w:pPr>
      <w:r w:rsidRPr="00815702">
        <w:rPr>
          <w:rFonts w:ascii="Arial" w:hAnsi="Arial" w:cs="Arial"/>
          <w:sz w:val="24"/>
          <w:szCs w:val="24"/>
          <w:lang w:val="en-IN"/>
        </w:rPr>
        <w:t>Normalize each value to a range of 0–1:</w:t>
      </w:r>
    </w:p>
    <w:p w14:paraId="57A54077" w14:textId="77777777" w:rsidR="00815702" w:rsidRPr="00815702" w:rsidRDefault="00815702" w:rsidP="00815702">
      <w:pPr>
        <w:numPr>
          <w:ilvl w:val="1"/>
          <w:numId w:val="20"/>
        </w:numPr>
        <w:rPr>
          <w:rFonts w:ascii="Arial" w:hAnsi="Arial" w:cs="Arial"/>
          <w:sz w:val="24"/>
          <w:szCs w:val="24"/>
          <w:lang w:val="en-IN"/>
        </w:rPr>
      </w:pPr>
      <w:proofErr w:type="spellStart"/>
      <w:r w:rsidRPr="00815702">
        <w:rPr>
          <w:rFonts w:ascii="Arial" w:hAnsi="Arial" w:cs="Arial"/>
          <w:sz w:val="24"/>
          <w:szCs w:val="24"/>
          <w:lang w:val="en-IN"/>
        </w:rPr>
        <w:t>norm_irr</w:t>
      </w:r>
      <w:proofErr w:type="spellEnd"/>
      <w:r w:rsidRPr="00815702">
        <w:rPr>
          <w:rFonts w:ascii="Arial" w:hAnsi="Arial" w:cs="Arial"/>
          <w:sz w:val="24"/>
          <w:szCs w:val="24"/>
          <w:lang w:val="en-IN"/>
        </w:rPr>
        <w:t xml:space="preserve"> = (irradiance - min) / (max - min)</w:t>
      </w:r>
    </w:p>
    <w:p w14:paraId="79A6F4E9" w14:textId="77777777" w:rsidR="00815702" w:rsidRPr="00815702" w:rsidRDefault="00815702" w:rsidP="00815702">
      <w:pPr>
        <w:numPr>
          <w:ilvl w:val="1"/>
          <w:numId w:val="20"/>
        </w:numPr>
        <w:rPr>
          <w:rFonts w:ascii="Arial" w:hAnsi="Arial" w:cs="Arial"/>
          <w:sz w:val="24"/>
          <w:szCs w:val="24"/>
          <w:lang w:val="en-IN"/>
        </w:rPr>
      </w:pPr>
      <w:proofErr w:type="spellStart"/>
      <w:r w:rsidRPr="00815702">
        <w:rPr>
          <w:rFonts w:ascii="Arial" w:hAnsi="Arial" w:cs="Arial"/>
          <w:sz w:val="24"/>
          <w:szCs w:val="24"/>
          <w:lang w:val="en-IN"/>
        </w:rPr>
        <w:t>norm_land</w:t>
      </w:r>
      <w:proofErr w:type="spellEnd"/>
      <w:r w:rsidRPr="00815702">
        <w:rPr>
          <w:rFonts w:ascii="Arial" w:hAnsi="Arial" w:cs="Arial"/>
          <w:sz w:val="24"/>
          <w:szCs w:val="24"/>
          <w:lang w:val="en-IN"/>
        </w:rPr>
        <w:t xml:space="preserve"> = 1 - ((cost - min) / (max - min)) </w:t>
      </w:r>
      <w:r w:rsidRPr="00815702">
        <w:rPr>
          <w:rFonts w:ascii="Arial" w:hAnsi="Arial" w:cs="Arial"/>
          <w:i/>
          <w:iCs/>
          <w:sz w:val="24"/>
          <w:szCs w:val="24"/>
          <w:lang w:val="en-IN"/>
        </w:rPr>
        <w:t>(inverse because lower cost is better)</w:t>
      </w:r>
    </w:p>
    <w:p w14:paraId="150E8D20" w14:textId="77777777" w:rsidR="00815702" w:rsidRPr="00815702" w:rsidRDefault="00815702" w:rsidP="00815702">
      <w:pPr>
        <w:numPr>
          <w:ilvl w:val="1"/>
          <w:numId w:val="20"/>
        </w:numPr>
        <w:rPr>
          <w:rFonts w:ascii="Arial" w:hAnsi="Arial" w:cs="Arial"/>
          <w:sz w:val="24"/>
          <w:szCs w:val="24"/>
          <w:lang w:val="en-IN"/>
        </w:rPr>
      </w:pPr>
      <w:proofErr w:type="spellStart"/>
      <w:r w:rsidRPr="00815702">
        <w:rPr>
          <w:rFonts w:ascii="Arial" w:hAnsi="Arial" w:cs="Arial"/>
          <w:sz w:val="24"/>
          <w:szCs w:val="24"/>
          <w:lang w:val="en-IN"/>
        </w:rPr>
        <w:t>norm_infra</w:t>
      </w:r>
      <w:proofErr w:type="spellEnd"/>
      <w:r w:rsidRPr="00815702">
        <w:rPr>
          <w:rFonts w:ascii="Arial" w:hAnsi="Arial" w:cs="Arial"/>
          <w:sz w:val="24"/>
          <w:szCs w:val="24"/>
          <w:lang w:val="en-IN"/>
        </w:rPr>
        <w:t xml:space="preserve"> = 1 - ((distance - min) / (max - min)) </w:t>
      </w:r>
      <w:r w:rsidRPr="00815702">
        <w:rPr>
          <w:rFonts w:ascii="Arial" w:hAnsi="Arial" w:cs="Arial"/>
          <w:i/>
          <w:iCs/>
          <w:sz w:val="24"/>
          <w:szCs w:val="24"/>
          <w:lang w:val="en-IN"/>
        </w:rPr>
        <w:t>(inverse because closer is better)</w:t>
      </w:r>
    </w:p>
    <w:p w14:paraId="6A48CF7A" w14:textId="77777777" w:rsidR="00815702" w:rsidRPr="00815702" w:rsidRDefault="00815702" w:rsidP="00815702">
      <w:pPr>
        <w:rPr>
          <w:rFonts w:ascii="Arial" w:hAnsi="Arial" w:cs="Arial"/>
          <w:sz w:val="24"/>
          <w:szCs w:val="24"/>
          <w:lang w:val="en-IN"/>
        </w:rPr>
      </w:pPr>
      <w:proofErr w:type="gramStart"/>
      <w:r w:rsidRPr="00815702">
        <w:rPr>
          <w:rFonts w:ascii="Arial" w:hAnsi="Arial" w:cs="Arial"/>
          <w:sz w:val="24"/>
          <w:szCs w:val="24"/>
          <w:lang w:val="en-IN"/>
        </w:rPr>
        <w:t xml:space="preserve">  </w:t>
      </w:r>
      <w:r w:rsidRPr="00815702">
        <w:rPr>
          <w:rFonts w:ascii="Arial" w:hAnsi="Arial" w:cs="Arial"/>
          <w:b/>
          <w:bCs/>
          <w:sz w:val="24"/>
          <w:szCs w:val="24"/>
          <w:lang w:val="en-IN"/>
        </w:rPr>
        <w:t>Compute</w:t>
      </w:r>
      <w:proofErr w:type="gramEnd"/>
      <w:r w:rsidRPr="00815702">
        <w:rPr>
          <w:rFonts w:ascii="Arial" w:hAnsi="Arial" w:cs="Arial"/>
          <w:b/>
          <w:bCs/>
          <w:sz w:val="24"/>
          <w:szCs w:val="24"/>
          <w:lang w:val="en-IN"/>
        </w:rPr>
        <w:t xml:space="preserve"> Fitness Function:</w:t>
      </w:r>
    </w:p>
    <w:p w14:paraId="064C66C5" w14:textId="2E66554E" w:rsidR="00815702" w:rsidRPr="00815702" w:rsidRDefault="00815702" w:rsidP="00815702">
      <w:pPr>
        <w:rPr>
          <w:rFonts w:ascii="Arial" w:hAnsi="Arial" w:cs="Arial"/>
          <w:sz w:val="24"/>
          <w:szCs w:val="24"/>
          <w:lang w:val="en-IN"/>
        </w:rPr>
      </w:pPr>
      <w:r w:rsidRPr="00815702">
        <w:rPr>
          <w:rFonts w:ascii="Arial" w:hAnsi="Arial" w:cs="Arial"/>
          <w:sz w:val="24"/>
          <w:szCs w:val="24"/>
          <w:lang w:val="en-IN"/>
        </w:rPr>
        <w:t>fitness=(norm_irr×W</w:t>
      </w:r>
      <w:proofErr w:type="gramStart"/>
      <w:r w:rsidRPr="00815702">
        <w:rPr>
          <w:rFonts w:ascii="Arial" w:hAnsi="Arial" w:cs="Arial"/>
          <w:sz w:val="24"/>
          <w:szCs w:val="24"/>
          <w:lang w:val="en-IN"/>
        </w:rPr>
        <w:t>1)+(</w:t>
      </w:r>
      <w:proofErr w:type="gramEnd"/>
      <w:r w:rsidRPr="00815702">
        <w:rPr>
          <w:rFonts w:ascii="Arial" w:hAnsi="Arial" w:cs="Arial"/>
          <w:sz w:val="24"/>
          <w:szCs w:val="24"/>
          <w:lang w:val="en-IN"/>
        </w:rPr>
        <w:t xml:space="preserve">norm_land×W2)+(norm_infra×W3) </w:t>
      </w:r>
    </w:p>
    <w:p w14:paraId="3C0F592D" w14:textId="77777777" w:rsidR="00815702" w:rsidRPr="00815702" w:rsidRDefault="00815702" w:rsidP="00815702">
      <w:pPr>
        <w:numPr>
          <w:ilvl w:val="0"/>
          <w:numId w:val="21"/>
        </w:numPr>
        <w:rPr>
          <w:rFonts w:ascii="Arial" w:hAnsi="Arial" w:cs="Arial"/>
          <w:sz w:val="24"/>
          <w:szCs w:val="24"/>
          <w:lang w:val="en-IN"/>
        </w:rPr>
      </w:pPr>
      <w:r w:rsidRPr="00815702">
        <w:rPr>
          <w:rFonts w:ascii="Arial" w:hAnsi="Arial" w:cs="Arial"/>
          <w:sz w:val="24"/>
          <w:szCs w:val="24"/>
          <w:lang w:val="en-IN"/>
        </w:rPr>
        <w:t>Returns a score between 0 and 1</w:t>
      </w:r>
    </w:p>
    <w:p w14:paraId="33DCE35F" w14:textId="77777777" w:rsidR="00815702" w:rsidRPr="00815702" w:rsidRDefault="00815702" w:rsidP="00815702">
      <w:pPr>
        <w:numPr>
          <w:ilvl w:val="0"/>
          <w:numId w:val="21"/>
        </w:numPr>
        <w:rPr>
          <w:rFonts w:ascii="Arial" w:hAnsi="Arial" w:cs="Arial"/>
          <w:sz w:val="24"/>
          <w:szCs w:val="24"/>
          <w:lang w:val="en-IN"/>
        </w:rPr>
      </w:pPr>
      <w:r w:rsidRPr="00815702">
        <w:rPr>
          <w:rFonts w:ascii="Arial" w:hAnsi="Arial" w:cs="Arial"/>
          <w:sz w:val="24"/>
          <w:szCs w:val="24"/>
          <w:lang w:val="en-IN"/>
        </w:rPr>
        <w:t>Higher score = better site</w:t>
      </w:r>
    </w:p>
    <w:p w14:paraId="3C0B8D0D" w14:textId="77777777" w:rsidR="00815702" w:rsidRPr="00815702" w:rsidRDefault="00815702" w:rsidP="00815702">
      <w:pPr>
        <w:rPr>
          <w:rFonts w:ascii="Arial" w:hAnsi="Arial" w:cs="Arial"/>
          <w:sz w:val="24"/>
          <w:szCs w:val="24"/>
          <w:lang w:val="en-IN"/>
        </w:rPr>
      </w:pPr>
      <w:proofErr w:type="gramStart"/>
      <w:r w:rsidRPr="00815702">
        <w:rPr>
          <w:rFonts w:ascii="Arial" w:hAnsi="Arial" w:cs="Arial"/>
          <w:sz w:val="24"/>
          <w:szCs w:val="24"/>
          <w:lang w:val="en-IN"/>
        </w:rPr>
        <w:t xml:space="preserve">  </w:t>
      </w:r>
      <w:r w:rsidRPr="00815702">
        <w:rPr>
          <w:rFonts w:ascii="Arial" w:hAnsi="Arial" w:cs="Arial"/>
          <w:b/>
          <w:bCs/>
          <w:sz w:val="24"/>
          <w:szCs w:val="24"/>
          <w:lang w:val="en-IN"/>
        </w:rPr>
        <w:t>Initialize</w:t>
      </w:r>
      <w:proofErr w:type="gramEnd"/>
      <w:r w:rsidRPr="00815702">
        <w:rPr>
          <w:rFonts w:ascii="Arial" w:hAnsi="Arial" w:cs="Arial"/>
          <w:b/>
          <w:bCs/>
          <w:sz w:val="24"/>
          <w:szCs w:val="24"/>
          <w:lang w:val="en-IN"/>
        </w:rPr>
        <w:t xml:space="preserve"> Swarm:</w:t>
      </w:r>
    </w:p>
    <w:p w14:paraId="222F07E3" w14:textId="77777777" w:rsidR="00815702" w:rsidRPr="00815702" w:rsidRDefault="00815702" w:rsidP="00815702">
      <w:pPr>
        <w:numPr>
          <w:ilvl w:val="0"/>
          <w:numId w:val="22"/>
        </w:numPr>
        <w:rPr>
          <w:rFonts w:ascii="Arial" w:hAnsi="Arial" w:cs="Arial"/>
          <w:sz w:val="24"/>
          <w:szCs w:val="24"/>
          <w:lang w:val="en-IN"/>
        </w:rPr>
      </w:pPr>
      <w:r w:rsidRPr="00815702">
        <w:rPr>
          <w:rFonts w:ascii="Arial" w:hAnsi="Arial" w:cs="Arial"/>
          <w:sz w:val="24"/>
          <w:szCs w:val="24"/>
          <w:lang w:val="en-IN"/>
        </w:rPr>
        <w:t>Generate particles (candidate sites) randomly from dataset</w:t>
      </w:r>
    </w:p>
    <w:p w14:paraId="014E52FB" w14:textId="77777777" w:rsidR="00815702" w:rsidRPr="00815702" w:rsidRDefault="00815702" w:rsidP="00815702">
      <w:pPr>
        <w:numPr>
          <w:ilvl w:val="0"/>
          <w:numId w:val="22"/>
        </w:numPr>
        <w:rPr>
          <w:rFonts w:ascii="Arial" w:hAnsi="Arial" w:cs="Arial"/>
          <w:sz w:val="24"/>
          <w:szCs w:val="24"/>
          <w:lang w:val="en-IN"/>
        </w:rPr>
      </w:pPr>
      <w:r w:rsidRPr="00815702">
        <w:rPr>
          <w:rFonts w:ascii="Arial" w:hAnsi="Arial" w:cs="Arial"/>
          <w:sz w:val="24"/>
          <w:szCs w:val="24"/>
          <w:lang w:val="en-IN"/>
        </w:rPr>
        <w:t>Assign random velocity vectors</w:t>
      </w:r>
    </w:p>
    <w:p w14:paraId="34D20D8C" w14:textId="77777777" w:rsidR="00815702" w:rsidRPr="00815702" w:rsidRDefault="00815702" w:rsidP="00815702">
      <w:pPr>
        <w:numPr>
          <w:ilvl w:val="0"/>
          <w:numId w:val="22"/>
        </w:numPr>
        <w:rPr>
          <w:rFonts w:ascii="Arial" w:hAnsi="Arial" w:cs="Arial"/>
          <w:sz w:val="24"/>
          <w:szCs w:val="24"/>
          <w:lang w:val="en-IN"/>
        </w:rPr>
      </w:pPr>
      <w:r w:rsidRPr="00815702">
        <w:rPr>
          <w:rFonts w:ascii="Arial" w:hAnsi="Arial" w:cs="Arial"/>
          <w:sz w:val="24"/>
          <w:szCs w:val="24"/>
          <w:lang w:val="en-IN"/>
        </w:rPr>
        <w:t>Initialize:</w:t>
      </w:r>
    </w:p>
    <w:p w14:paraId="795E8DB2" w14:textId="77777777" w:rsidR="00815702" w:rsidRPr="00815702" w:rsidRDefault="00815702" w:rsidP="00815702">
      <w:pPr>
        <w:numPr>
          <w:ilvl w:val="1"/>
          <w:numId w:val="22"/>
        </w:numPr>
        <w:rPr>
          <w:rFonts w:ascii="Arial" w:hAnsi="Arial" w:cs="Arial"/>
          <w:sz w:val="24"/>
          <w:szCs w:val="24"/>
          <w:lang w:val="en-IN"/>
        </w:rPr>
      </w:pPr>
      <w:proofErr w:type="spellStart"/>
      <w:r w:rsidRPr="00815702">
        <w:rPr>
          <w:rFonts w:ascii="Arial" w:hAnsi="Arial" w:cs="Arial"/>
          <w:sz w:val="24"/>
          <w:szCs w:val="24"/>
          <w:lang w:val="en-IN"/>
        </w:rPr>
        <w:t>pBest</w:t>
      </w:r>
      <w:proofErr w:type="spellEnd"/>
      <w:r w:rsidRPr="00815702">
        <w:rPr>
          <w:rFonts w:ascii="Arial" w:hAnsi="Arial" w:cs="Arial"/>
          <w:sz w:val="24"/>
          <w:szCs w:val="24"/>
          <w:lang w:val="en-IN"/>
        </w:rPr>
        <w:t xml:space="preserve"> = personal best for each particle</w:t>
      </w:r>
    </w:p>
    <w:p w14:paraId="3B6EE934" w14:textId="77777777" w:rsidR="00815702" w:rsidRPr="00815702" w:rsidRDefault="00815702" w:rsidP="00815702">
      <w:pPr>
        <w:numPr>
          <w:ilvl w:val="1"/>
          <w:numId w:val="22"/>
        </w:numPr>
        <w:rPr>
          <w:rFonts w:ascii="Arial" w:hAnsi="Arial" w:cs="Arial"/>
          <w:sz w:val="24"/>
          <w:szCs w:val="24"/>
          <w:lang w:val="en-IN"/>
        </w:rPr>
      </w:pPr>
      <w:proofErr w:type="spellStart"/>
      <w:r w:rsidRPr="00815702">
        <w:rPr>
          <w:rFonts w:ascii="Arial" w:hAnsi="Arial" w:cs="Arial"/>
          <w:sz w:val="24"/>
          <w:szCs w:val="24"/>
          <w:lang w:val="en-IN"/>
        </w:rPr>
        <w:lastRenderedPageBreak/>
        <w:t>gBest</w:t>
      </w:r>
      <w:proofErr w:type="spellEnd"/>
      <w:r w:rsidRPr="00815702">
        <w:rPr>
          <w:rFonts w:ascii="Arial" w:hAnsi="Arial" w:cs="Arial"/>
          <w:sz w:val="24"/>
          <w:szCs w:val="24"/>
          <w:lang w:val="en-IN"/>
        </w:rPr>
        <w:t xml:space="preserve"> = global best across all particles</w:t>
      </w:r>
    </w:p>
    <w:p w14:paraId="28F5319B" w14:textId="77777777" w:rsidR="00815702" w:rsidRPr="00815702" w:rsidRDefault="00815702" w:rsidP="00815702">
      <w:pPr>
        <w:rPr>
          <w:rFonts w:ascii="Arial" w:hAnsi="Arial" w:cs="Arial"/>
          <w:sz w:val="24"/>
          <w:szCs w:val="24"/>
          <w:lang w:val="en-IN"/>
        </w:rPr>
      </w:pPr>
      <w:proofErr w:type="gramStart"/>
      <w:r w:rsidRPr="00815702">
        <w:rPr>
          <w:rFonts w:ascii="Arial" w:hAnsi="Arial" w:cs="Arial"/>
          <w:sz w:val="24"/>
          <w:szCs w:val="24"/>
          <w:lang w:val="en-IN"/>
        </w:rPr>
        <w:t xml:space="preserve">  </w:t>
      </w:r>
      <w:r w:rsidRPr="00815702">
        <w:rPr>
          <w:rFonts w:ascii="Arial" w:hAnsi="Arial" w:cs="Arial"/>
          <w:b/>
          <w:bCs/>
          <w:sz w:val="24"/>
          <w:szCs w:val="24"/>
          <w:lang w:val="en-IN"/>
        </w:rPr>
        <w:t>Repeat</w:t>
      </w:r>
      <w:proofErr w:type="gramEnd"/>
      <w:r w:rsidRPr="00815702">
        <w:rPr>
          <w:rFonts w:ascii="Arial" w:hAnsi="Arial" w:cs="Arial"/>
          <w:b/>
          <w:bCs/>
          <w:sz w:val="24"/>
          <w:szCs w:val="24"/>
          <w:lang w:val="en-IN"/>
        </w:rPr>
        <w:t xml:space="preserve"> for multiple iterations:</w:t>
      </w:r>
    </w:p>
    <w:p w14:paraId="617CC63F" w14:textId="77777777" w:rsidR="00815702" w:rsidRPr="00815702" w:rsidRDefault="00815702" w:rsidP="00815702">
      <w:pPr>
        <w:numPr>
          <w:ilvl w:val="0"/>
          <w:numId w:val="23"/>
        </w:numPr>
        <w:rPr>
          <w:rFonts w:ascii="Arial" w:hAnsi="Arial" w:cs="Arial"/>
          <w:sz w:val="24"/>
          <w:szCs w:val="24"/>
          <w:lang w:val="en-IN"/>
        </w:rPr>
      </w:pPr>
      <w:r w:rsidRPr="00815702">
        <w:rPr>
          <w:rFonts w:ascii="Arial" w:hAnsi="Arial" w:cs="Arial"/>
          <w:sz w:val="24"/>
          <w:szCs w:val="24"/>
          <w:lang w:val="en-IN"/>
        </w:rPr>
        <w:t>For each particle:</w:t>
      </w:r>
    </w:p>
    <w:p w14:paraId="0ACE4EE8" w14:textId="77777777" w:rsidR="00815702" w:rsidRPr="00815702" w:rsidRDefault="00815702" w:rsidP="00815702">
      <w:pPr>
        <w:numPr>
          <w:ilvl w:val="1"/>
          <w:numId w:val="23"/>
        </w:numPr>
        <w:rPr>
          <w:rFonts w:ascii="Arial" w:hAnsi="Arial" w:cs="Arial"/>
          <w:sz w:val="24"/>
          <w:szCs w:val="24"/>
          <w:lang w:val="en-IN"/>
        </w:rPr>
      </w:pPr>
      <w:r w:rsidRPr="00815702">
        <w:rPr>
          <w:rFonts w:ascii="Arial" w:hAnsi="Arial" w:cs="Arial"/>
          <w:sz w:val="24"/>
          <w:szCs w:val="24"/>
          <w:lang w:val="en-IN"/>
        </w:rPr>
        <w:t>Calculate fitness</w:t>
      </w:r>
    </w:p>
    <w:p w14:paraId="27B5E2F7" w14:textId="77777777" w:rsidR="00815702" w:rsidRPr="00815702" w:rsidRDefault="00815702" w:rsidP="00815702">
      <w:pPr>
        <w:numPr>
          <w:ilvl w:val="1"/>
          <w:numId w:val="23"/>
        </w:numPr>
        <w:rPr>
          <w:rFonts w:ascii="Arial" w:hAnsi="Arial" w:cs="Arial"/>
          <w:sz w:val="24"/>
          <w:szCs w:val="24"/>
          <w:lang w:val="en-IN"/>
        </w:rPr>
      </w:pPr>
      <w:r w:rsidRPr="00815702">
        <w:rPr>
          <w:rFonts w:ascii="Arial" w:hAnsi="Arial" w:cs="Arial"/>
          <w:sz w:val="24"/>
          <w:szCs w:val="24"/>
          <w:lang w:val="en-IN"/>
        </w:rPr>
        <w:t xml:space="preserve">Update </w:t>
      </w:r>
      <w:proofErr w:type="spellStart"/>
      <w:r w:rsidRPr="00815702">
        <w:rPr>
          <w:rFonts w:ascii="Arial" w:hAnsi="Arial" w:cs="Arial"/>
          <w:sz w:val="24"/>
          <w:szCs w:val="24"/>
          <w:lang w:val="en-IN"/>
        </w:rPr>
        <w:t>pBest</w:t>
      </w:r>
      <w:proofErr w:type="spellEnd"/>
      <w:r w:rsidRPr="00815702">
        <w:rPr>
          <w:rFonts w:ascii="Arial" w:hAnsi="Arial" w:cs="Arial"/>
          <w:sz w:val="24"/>
          <w:szCs w:val="24"/>
          <w:lang w:val="en-IN"/>
        </w:rPr>
        <w:t xml:space="preserve"> if current fitness is better</w:t>
      </w:r>
    </w:p>
    <w:p w14:paraId="07D0D88E" w14:textId="77777777" w:rsidR="00815702" w:rsidRPr="00815702" w:rsidRDefault="00815702" w:rsidP="00815702">
      <w:pPr>
        <w:numPr>
          <w:ilvl w:val="0"/>
          <w:numId w:val="23"/>
        </w:numPr>
        <w:rPr>
          <w:rFonts w:ascii="Arial" w:hAnsi="Arial" w:cs="Arial"/>
          <w:sz w:val="24"/>
          <w:szCs w:val="24"/>
          <w:lang w:val="en-IN"/>
        </w:rPr>
      </w:pPr>
      <w:r w:rsidRPr="00815702">
        <w:rPr>
          <w:rFonts w:ascii="Arial" w:hAnsi="Arial" w:cs="Arial"/>
          <w:sz w:val="24"/>
          <w:szCs w:val="24"/>
          <w:lang w:val="en-IN"/>
        </w:rPr>
        <w:t xml:space="preserve">Update </w:t>
      </w:r>
      <w:proofErr w:type="spellStart"/>
      <w:r w:rsidRPr="00815702">
        <w:rPr>
          <w:rFonts w:ascii="Arial" w:hAnsi="Arial" w:cs="Arial"/>
          <w:sz w:val="24"/>
          <w:szCs w:val="24"/>
          <w:lang w:val="en-IN"/>
        </w:rPr>
        <w:t>gBest</w:t>
      </w:r>
      <w:proofErr w:type="spellEnd"/>
      <w:r w:rsidRPr="00815702">
        <w:rPr>
          <w:rFonts w:ascii="Arial" w:hAnsi="Arial" w:cs="Arial"/>
          <w:sz w:val="24"/>
          <w:szCs w:val="24"/>
          <w:lang w:val="en-IN"/>
        </w:rPr>
        <w:t xml:space="preserve"> with best fitness from swarm</w:t>
      </w:r>
    </w:p>
    <w:p w14:paraId="72106340" w14:textId="77777777" w:rsidR="00815702" w:rsidRPr="00815702" w:rsidRDefault="00815702" w:rsidP="00815702">
      <w:pPr>
        <w:rPr>
          <w:rFonts w:ascii="Arial" w:hAnsi="Arial" w:cs="Arial"/>
          <w:sz w:val="24"/>
          <w:szCs w:val="24"/>
          <w:lang w:val="en-IN"/>
        </w:rPr>
      </w:pPr>
      <w:proofErr w:type="gramStart"/>
      <w:r w:rsidRPr="00815702">
        <w:rPr>
          <w:rFonts w:ascii="Arial" w:hAnsi="Arial" w:cs="Arial"/>
          <w:sz w:val="24"/>
          <w:szCs w:val="24"/>
          <w:lang w:val="en-IN"/>
        </w:rPr>
        <w:t xml:space="preserve">  </w:t>
      </w:r>
      <w:r w:rsidRPr="00815702">
        <w:rPr>
          <w:rFonts w:ascii="Arial" w:hAnsi="Arial" w:cs="Arial"/>
          <w:b/>
          <w:bCs/>
          <w:sz w:val="24"/>
          <w:szCs w:val="24"/>
          <w:lang w:val="en-IN"/>
        </w:rPr>
        <w:t>Update</w:t>
      </w:r>
      <w:proofErr w:type="gramEnd"/>
      <w:r w:rsidRPr="00815702">
        <w:rPr>
          <w:rFonts w:ascii="Arial" w:hAnsi="Arial" w:cs="Arial"/>
          <w:b/>
          <w:bCs/>
          <w:sz w:val="24"/>
          <w:szCs w:val="24"/>
          <w:lang w:val="en-IN"/>
        </w:rPr>
        <w:t xml:space="preserve"> Position and Velocity:</w:t>
      </w:r>
    </w:p>
    <w:p w14:paraId="79BC79C5" w14:textId="77777777" w:rsidR="00815702" w:rsidRPr="00815702" w:rsidRDefault="00815702" w:rsidP="00815702">
      <w:pPr>
        <w:numPr>
          <w:ilvl w:val="0"/>
          <w:numId w:val="24"/>
        </w:numPr>
        <w:rPr>
          <w:rFonts w:ascii="Arial" w:hAnsi="Arial" w:cs="Arial"/>
          <w:sz w:val="24"/>
          <w:szCs w:val="24"/>
          <w:lang w:val="en-IN"/>
        </w:rPr>
      </w:pPr>
      <w:r w:rsidRPr="00815702">
        <w:rPr>
          <w:rFonts w:ascii="Arial" w:hAnsi="Arial" w:cs="Arial"/>
          <w:sz w:val="24"/>
          <w:szCs w:val="24"/>
          <w:lang w:val="en-IN"/>
        </w:rPr>
        <w:t>For each particle, update:</w:t>
      </w:r>
    </w:p>
    <w:p w14:paraId="3F8E78E0" w14:textId="747198AC" w:rsidR="00815702" w:rsidRPr="00815702" w:rsidRDefault="00815702" w:rsidP="00815702">
      <w:pPr>
        <w:pStyle w:val="ListParagraph"/>
        <w:numPr>
          <w:ilvl w:val="0"/>
          <w:numId w:val="24"/>
        </w:numPr>
        <w:rPr>
          <w:rFonts w:ascii="Arial" w:hAnsi="Arial" w:cs="Arial"/>
          <w:sz w:val="24"/>
          <w:szCs w:val="24"/>
          <w:lang w:val="en-IN"/>
        </w:rPr>
      </w:pPr>
      <w:r w:rsidRPr="00815702">
        <w:rPr>
          <w:rFonts w:ascii="Arial" w:hAnsi="Arial" w:cs="Arial"/>
          <w:sz w:val="24"/>
          <w:szCs w:val="24"/>
          <w:lang w:val="en-IN"/>
        </w:rPr>
        <w:t>vi=w</w:t>
      </w:r>
      <w:r w:rsidRPr="00815702">
        <w:rPr>
          <w:rFonts w:ascii="Cambria Math" w:hAnsi="Cambria Math" w:cs="Cambria Math"/>
          <w:sz w:val="24"/>
          <w:szCs w:val="24"/>
          <w:lang w:val="en-IN"/>
        </w:rPr>
        <w:t>⋅</w:t>
      </w:r>
      <w:r w:rsidRPr="00815702">
        <w:rPr>
          <w:rFonts w:ascii="Arial" w:hAnsi="Arial" w:cs="Arial"/>
          <w:sz w:val="24"/>
          <w:szCs w:val="24"/>
          <w:lang w:val="en-IN"/>
        </w:rPr>
        <w:t>vi+c1</w:t>
      </w:r>
      <w:r w:rsidRPr="00815702">
        <w:rPr>
          <w:rFonts w:ascii="Cambria Math" w:hAnsi="Cambria Math" w:cs="Cambria Math"/>
          <w:sz w:val="24"/>
          <w:szCs w:val="24"/>
          <w:lang w:val="en-IN"/>
        </w:rPr>
        <w:t>⋅</w:t>
      </w:r>
      <w:r w:rsidRPr="00815702">
        <w:rPr>
          <w:rFonts w:ascii="Arial" w:hAnsi="Arial" w:cs="Arial"/>
          <w:sz w:val="24"/>
          <w:szCs w:val="24"/>
          <w:lang w:val="en-IN"/>
        </w:rPr>
        <w:t>r1</w:t>
      </w:r>
      <w:r w:rsidRPr="00815702">
        <w:rPr>
          <w:rFonts w:ascii="Cambria Math" w:hAnsi="Cambria Math" w:cs="Cambria Math"/>
          <w:sz w:val="24"/>
          <w:szCs w:val="24"/>
          <w:lang w:val="en-IN"/>
        </w:rPr>
        <w:t>⋅</w:t>
      </w:r>
      <w:r w:rsidRPr="00815702">
        <w:rPr>
          <w:rFonts w:ascii="Arial" w:hAnsi="Arial" w:cs="Arial"/>
          <w:sz w:val="24"/>
          <w:szCs w:val="24"/>
          <w:lang w:val="en-IN"/>
        </w:rPr>
        <w:t>(</w:t>
      </w:r>
      <w:proofErr w:type="spellStart"/>
      <w:r w:rsidRPr="00815702">
        <w:rPr>
          <w:rFonts w:ascii="Arial" w:hAnsi="Arial" w:cs="Arial"/>
          <w:sz w:val="24"/>
          <w:szCs w:val="24"/>
          <w:lang w:val="en-IN"/>
        </w:rPr>
        <w:t>pBest</w:t>
      </w:r>
      <w:proofErr w:type="spellEnd"/>
      <w:r w:rsidRPr="00815702">
        <w:rPr>
          <w:rFonts w:ascii="Arial" w:hAnsi="Arial" w:cs="Arial"/>
          <w:sz w:val="24"/>
          <w:szCs w:val="24"/>
          <w:lang w:val="en-IN"/>
        </w:rPr>
        <w:t>−</w:t>
      </w:r>
      <w:proofErr w:type="gramStart"/>
      <w:r w:rsidRPr="00815702">
        <w:rPr>
          <w:rFonts w:ascii="Arial" w:hAnsi="Arial" w:cs="Arial"/>
          <w:sz w:val="24"/>
          <w:szCs w:val="24"/>
          <w:lang w:val="en-IN"/>
        </w:rPr>
        <w:t>xi)+</w:t>
      </w:r>
      <w:proofErr w:type="gramEnd"/>
      <w:r w:rsidRPr="00815702">
        <w:rPr>
          <w:rFonts w:ascii="Arial" w:hAnsi="Arial" w:cs="Arial"/>
          <w:sz w:val="24"/>
          <w:szCs w:val="24"/>
          <w:lang w:val="en-IN"/>
        </w:rPr>
        <w:t>c2</w:t>
      </w:r>
      <w:r w:rsidRPr="00815702">
        <w:rPr>
          <w:rFonts w:ascii="Cambria Math" w:hAnsi="Cambria Math" w:cs="Cambria Math"/>
          <w:sz w:val="24"/>
          <w:szCs w:val="24"/>
          <w:lang w:val="en-IN"/>
        </w:rPr>
        <w:t>⋅</w:t>
      </w:r>
      <w:r w:rsidRPr="00815702">
        <w:rPr>
          <w:rFonts w:ascii="Arial" w:hAnsi="Arial" w:cs="Arial"/>
          <w:sz w:val="24"/>
          <w:szCs w:val="24"/>
          <w:lang w:val="en-IN"/>
        </w:rPr>
        <w:t>r2</w:t>
      </w:r>
      <w:r w:rsidRPr="00815702">
        <w:rPr>
          <w:rFonts w:ascii="Cambria Math" w:hAnsi="Cambria Math" w:cs="Cambria Math"/>
          <w:sz w:val="24"/>
          <w:szCs w:val="24"/>
          <w:lang w:val="en-IN"/>
        </w:rPr>
        <w:t>⋅</w:t>
      </w:r>
      <w:r w:rsidRPr="00815702">
        <w:rPr>
          <w:rFonts w:ascii="Arial" w:hAnsi="Arial" w:cs="Arial"/>
          <w:sz w:val="24"/>
          <w:szCs w:val="24"/>
          <w:lang w:val="en-IN"/>
        </w:rPr>
        <w:t>(</w:t>
      </w:r>
      <w:proofErr w:type="spellStart"/>
      <w:r w:rsidRPr="00815702">
        <w:rPr>
          <w:rFonts w:ascii="Arial" w:hAnsi="Arial" w:cs="Arial"/>
          <w:sz w:val="24"/>
          <w:szCs w:val="24"/>
          <w:lang w:val="en-IN"/>
        </w:rPr>
        <w:t>gBest</w:t>
      </w:r>
      <w:proofErr w:type="spellEnd"/>
      <w:r w:rsidRPr="00815702">
        <w:rPr>
          <w:rFonts w:ascii="Arial" w:hAnsi="Arial" w:cs="Arial"/>
          <w:sz w:val="24"/>
          <w:szCs w:val="24"/>
          <w:lang w:val="en-IN"/>
        </w:rPr>
        <w:t>−xi)</w:t>
      </w:r>
    </w:p>
    <w:p w14:paraId="4E986D95" w14:textId="77136ECC" w:rsidR="00815702" w:rsidRPr="00815702" w:rsidRDefault="00815702" w:rsidP="00815702">
      <w:pPr>
        <w:pStyle w:val="ListParagraph"/>
        <w:numPr>
          <w:ilvl w:val="0"/>
          <w:numId w:val="24"/>
        </w:numPr>
        <w:rPr>
          <w:rFonts w:ascii="Arial" w:hAnsi="Arial" w:cs="Arial"/>
          <w:sz w:val="24"/>
          <w:szCs w:val="24"/>
          <w:lang w:val="en-IN"/>
        </w:rPr>
      </w:pPr>
      <w:r w:rsidRPr="00815702">
        <w:rPr>
          <w:rFonts w:ascii="Arial" w:hAnsi="Arial" w:cs="Arial"/>
          <w:sz w:val="24"/>
          <w:szCs w:val="24"/>
          <w:lang w:val="en-IN"/>
        </w:rPr>
        <w:t xml:space="preserve">xi​=xi​+vi​ </w:t>
      </w:r>
    </w:p>
    <w:p w14:paraId="48B0C013" w14:textId="77777777" w:rsidR="00815702" w:rsidRPr="00815702" w:rsidRDefault="00815702" w:rsidP="00815702">
      <w:pPr>
        <w:numPr>
          <w:ilvl w:val="0"/>
          <w:numId w:val="24"/>
        </w:numPr>
        <w:rPr>
          <w:rFonts w:ascii="Arial" w:hAnsi="Arial" w:cs="Arial"/>
          <w:sz w:val="24"/>
          <w:szCs w:val="24"/>
          <w:lang w:val="en-IN"/>
        </w:rPr>
      </w:pPr>
      <w:r w:rsidRPr="00815702">
        <w:rPr>
          <w:rFonts w:ascii="Arial" w:hAnsi="Arial" w:cs="Arial"/>
          <w:sz w:val="24"/>
          <w:szCs w:val="24"/>
          <w:lang w:val="en-IN"/>
        </w:rPr>
        <w:t>Where:</w:t>
      </w:r>
    </w:p>
    <w:p w14:paraId="3FC575AA" w14:textId="77777777" w:rsidR="00815702" w:rsidRPr="00815702" w:rsidRDefault="00815702" w:rsidP="00815702">
      <w:pPr>
        <w:numPr>
          <w:ilvl w:val="1"/>
          <w:numId w:val="24"/>
        </w:numPr>
        <w:rPr>
          <w:rFonts w:ascii="Arial" w:hAnsi="Arial" w:cs="Arial"/>
          <w:sz w:val="24"/>
          <w:szCs w:val="24"/>
          <w:lang w:val="en-IN"/>
        </w:rPr>
      </w:pPr>
      <w:r w:rsidRPr="00815702">
        <w:rPr>
          <w:rFonts w:ascii="Arial" w:hAnsi="Arial" w:cs="Arial"/>
          <w:sz w:val="24"/>
          <w:szCs w:val="24"/>
          <w:lang w:val="en-IN"/>
        </w:rPr>
        <w:t>w = inertia weight</w:t>
      </w:r>
    </w:p>
    <w:p w14:paraId="153FCFA8" w14:textId="77777777" w:rsidR="00815702" w:rsidRPr="00815702" w:rsidRDefault="00815702" w:rsidP="00815702">
      <w:pPr>
        <w:numPr>
          <w:ilvl w:val="1"/>
          <w:numId w:val="24"/>
        </w:numPr>
        <w:rPr>
          <w:rFonts w:ascii="Arial" w:hAnsi="Arial" w:cs="Arial"/>
          <w:sz w:val="24"/>
          <w:szCs w:val="24"/>
          <w:lang w:val="en-IN"/>
        </w:rPr>
      </w:pPr>
      <w:r w:rsidRPr="00815702">
        <w:rPr>
          <w:rFonts w:ascii="Arial" w:hAnsi="Arial" w:cs="Arial"/>
          <w:sz w:val="24"/>
          <w:szCs w:val="24"/>
          <w:lang w:val="en-IN"/>
        </w:rPr>
        <w:t>c1, c2 = cognitive and social acceleration coefficients</w:t>
      </w:r>
    </w:p>
    <w:p w14:paraId="4C0E0BCA" w14:textId="77777777" w:rsidR="00815702" w:rsidRPr="00815702" w:rsidRDefault="00815702" w:rsidP="00815702">
      <w:pPr>
        <w:numPr>
          <w:ilvl w:val="1"/>
          <w:numId w:val="24"/>
        </w:numPr>
        <w:rPr>
          <w:rFonts w:ascii="Arial" w:hAnsi="Arial" w:cs="Arial"/>
          <w:sz w:val="24"/>
          <w:szCs w:val="24"/>
          <w:lang w:val="en-IN"/>
        </w:rPr>
      </w:pPr>
      <w:r w:rsidRPr="00815702">
        <w:rPr>
          <w:rFonts w:ascii="Arial" w:hAnsi="Arial" w:cs="Arial"/>
          <w:sz w:val="24"/>
          <w:szCs w:val="24"/>
          <w:lang w:val="en-IN"/>
        </w:rPr>
        <w:t>r1, r2 = random values between 0 and 1</w:t>
      </w:r>
    </w:p>
    <w:p w14:paraId="51E72138" w14:textId="77777777" w:rsidR="00815702" w:rsidRPr="00815702" w:rsidRDefault="00815702" w:rsidP="00815702">
      <w:pPr>
        <w:rPr>
          <w:rFonts w:ascii="Arial" w:hAnsi="Arial" w:cs="Arial"/>
          <w:sz w:val="24"/>
          <w:szCs w:val="24"/>
          <w:lang w:val="en-IN"/>
        </w:rPr>
      </w:pPr>
      <w:proofErr w:type="gramStart"/>
      <w:r w:rsidRPr="00815702">
        <w:rPr>
          <w:rFonts w:ascii="Arial" w:hAnsi="Arial" w:cs="Arial"/>
          <w:sz w:val="24"/>
          <w:szCs w:val="24"/>
          <w:lang w:val="en-IN"/>
        </w:rPr>
        <w:t xml:space="preserve">  </w:t>
      </w:r>
      <w:r w:rsidRPr="00815702">
        <w:rPr>
          <w:rFonts w:ascii="Arial" w:hAnsi="Arial" w:cs="Arial"/>
          <w:b/>
          <w:bCs/>
          <w:sz w:val="24"/>
          <w:szCs w:val="24"/>
          <w:lang w:val="en-IN"/>
        </w:rPr>
        <w:t>Convergence</w:t>
      </w:r>
      <w:proofErr w:type="gramEnd"/>
      <w:r w:rsidRPr="00815702">
        <w:rPr>
          <w:rFonts w:ascii="Arial" w:hAnsi="Arial" w:cs="Arial"/>
          <w:b/>
          <w:bCs/>
          <w:sz w:val="24"/>
          <w:szCs w:val="24"/>
          <w:lang w:val="en-IN"/>
        </w:rPr>
        <w:t>:</w:t>
      </w:r>
    </w:p>
    <w:p w14:paraId="2AF23D35" w14:textId="77777777" w:rsidR="00815702" w:rsidRPr="00815702" w:rsidRDefault="00815702" w:rsidP="00815702">
      <w:pPr>
        <w:numPr>
          <w:ilvl w:val="0"/>
          <w:numId w:val="25"/>
        </w:numPr>
        <w:rPr>
          <w:rFonts w:ascii="Arial" w:hAnsi="Arial" w:cs="Arial"/>
          <w:sz w:val="24"/>
          <w:szCs w:val="24"/>
          <w:lang w:val="en-IN"/>
        </w:rPr>
      </w:pPr>
      <w:r w:rsidRPr="00815702">
        <w:rPr>
          <w:rFonts w:ascii="Arial" w:hAnsi="Arial" w:cs="Arial"/>
          <w:sz w:val="24"/>
          <w:szCs w:val="24"/>
          <w:lang w:val="en-IN"/>
        </w:rPr>
        <w:t xml:space="preserve">Repeat until stopping criteria (e.g., fixed iterations or minimal change in </w:t>
      </w:r>
      <w:proofErr w:type="spellStart"/>
      <w:r w:rsidRPr="00815702">
        <w:rPr>
          <w:rFonts w:ascii="Arial" w:hAnsi="Arial" w:cs="Arial"/>
          <w:sz w:val="24"/>
          <w:szCs w:val="24"/>
          <w:lang w:val="en-IN"/>
        </w:rPr>
        <w:t>gBest</w:t>
      </w:r>
      <w:proofErr w:type="spellEnd"/>
      <w:r w:rsidRPr="00815702">
        <w:rPr>
          <w:rFonts w:ascii="Arial" w:hAnsi="Arial" w:cs="Arial"/>
          <w:sz w:val="24"/>
          <w:szCs w:val="24"/>
          <w:lang w:val="en-IN"/>
        </w:rPr>
        <w:t>)</w:t>
      </w:r>
    </w:p>
    <w:p w14:paraId="2A22E842" w14:textId="77777777" w:rsidR="00815702" w:rsidRPr="00815702" w:rsidRDefault="00815702" w:rsidP="00815702">
      <w:pPr>
        <w:numPr>
          <w:ilvl w:val="0"/>
          <w:numId w:val="25"/>
        </w:numPr>
        <w:rPr>
          <w:rFonts w:ascii="Arial" w:hAnsi="Arial" w:cs="Arial"/>
          <w:sz w:val="24"/>
          <w:szCs w:val="24"/>
          <w:lang w:val="en-IN"/>
        </w:rPr>
      </w:pPr>
      <w:r w:rsidRPr="00815702">
        <w:rPr>
          <w:rFonts w:ascii="Arial" w:hAnsi="Arial" w:cs="Arial"/>
          <w:sz w:val="24"/>
          <w:szCs w:val="24"/>
          <w:lang w:val="en-IN"/>
        </w:rPr>
        <w:t>Swarm stabilizes around optimal regions</w:t>
      </w:r>
    </w:p>
    <w:p w14:paraId="1834E2D4" w14:textId="77777777" w:rsidR="00815702" w:rsidRPr="00815702" w:rsidRDefault="00815702" w:rsidP="00815702">
      <w:pPr>
        <w:rPr>
          <w:rFonts w:ascii="Arial" w:hAnsi="Arial" w:cs="Arial"/>
          <w:sz w:val="24"/>
          <w:szCs w:val="24"/>
          <w:lang w:val="en-IN"/>
        </w:rPr>
      </w:pPr>
      <w:proofErr w:type="gramStart"/>
      <w:r w:rsidRPr="00815702">
        <w:rPr>
          <w:rFonts w:ascii="Arial" w:hAnsi="Arial" w:cs="Arial"/>
          <w:sz w:val="24"/>
          <w:szCs w:val="24"/>
          <w:lang w:val="en-IN"/>
        </w:rPr>
        <w:t xml:space="preserve">  </w:t>
      </w:r>
      <w:r w:rsidRPr="00815702">
        <w:rPr>
          <w:rFonts w:ascii="Arial" w:hAnsi="Arial" w:cs="Arial"/>
          <w:b/>
          <w:bCs/>
          <w:sz w:val="24"/>
          <w:szCs w:val="24"/>
          <w:lang w:val="en-IN"/>
        </w:rPr>
        <w:t>Select</w:t>
      </w:r>
      <w:proofErr w:type="gramEnd"/>
      <w:r w:rsidRPr="00815702">
        <w:rPr>
          <w:rFonts w:ascii="Arial" w:hAnsi="Arial" w:cs="Arial"/>
          <w:b/>
          <w:bCs/>
          <w:sz w:val="24"/>
          <w:szCs w:val="24"/>
          <w:lang w:val="en-IN"/>
        </w:rPr>
        <w:t xml:space="preserve"> Best Sites:</w:t>
      </w:r>
    </w:p>
    <w:p w14:paraId="3FEE90FE" w14:textId="77777777" w:rsidR="00815702" w:rsidRPr="00815702" w:rsidRDefault="00815702" w:rsidP="00815702">
      <w:pPr>
        <w:numPr>
          <w:ilvl w:val="0"/>
          <w:numId w:val="26"/>
        </w:numPr>
        <w:rPr>
          <w:rFonts w:ascii="Arial" w:hAnsi="Arial" w:cs="Arial"/>
          <w:sz w:val="24"/>
          <w:szCs w:val="24"/>
          <w:lang w:val="en-IN"/>
        </w:rPr>
      </w:pPr>
      <w:r w:rsidRPr="00815702">
        <w:rPr>
          <w:rFonts w:ascii="Arial" w:hAnsi="Arial" w:cs="Arial"/>
          <w:sz w:val="24"/>
          <w:szCs w:val="24"/>
          <w:lang w:val="en-IN"/>
        </w:rPr>
        <w:t>Sort all particles by fitness score</w:t>
      </w:r>
    </w:p>
    <w:p w14:paraId="3E3D4008" w14:textId="77777777" w:rsidR="00815702" w:rsidRPr="00815702" w:rsidRDefault="00815702" w:rsidP="00815702">
      <w:pPr>
        <w:numPr>
          <w:ilvl w:val="0"/>
          <w:numId w:val="26"/>
        </w:numPr>
        <w:rPr>
          <w:rFonts w:ascii="Arial" w:hAnsi="Arial" w:cs="Arial"/>
          <w:sz w:val="24"/>
          <w:szCs w:val="24"/>
          <w:lang w:val="en-IN"/>
        </w:rPr>
      </w:pPr>
      <w:r w:rsidRPr="00815702">
        <w:rPr>
          <w:rFonts w:ascii="Arial" w:hAnsi="Arial" w:cs="Arial"/>
          <w:sz w:val="24"/>
          <w:szCs w:val="24"/>
          <w:lang w:val="en-IN"/>
        </w:rPr>
        <w:t>Select top N sites as the final output</w:t>
      </w:r>
    </w:p>
    <w:p w14:paraId="4ECE51FD" w14:textId="77777777" w:rsidR="00815702" w:rsidRPr="00815702" w:rsidRDefault="00815702" w:rsidP="00815702">
      <w:pPr>
        <w:rPr>
          <w:rFonts w:ascii="Arial" w:hAnsi="Arial" w:cs="Arial"/>
          <w:sz w:val="24"/>
          <w:szCs w:val="24"/>
          <w:lang w:val="en-IN"/>
        </w:rPr>
      </w:pPr>
      <w:proofErr w:type="gramStart"/>
      <w:r w:rsidRPr="00815702">
        <w:rPr>
          <w:rFonts w:ascii="Arial" w:hAnsi="Arial" w:cs="Arial"/>
          <w:sz w:val="24"/>
          <w:szCs w:val="24"/>
          <w:lang w:val="en-IN"/>
        </w:rPr>
        <w:t xml:space="preserve">  </w:t>
      </w:r>
      <w:r w:rsidRPr="00815702">
        <w:rPr>
          <w:rFonts w:ascii="Arial" w:hAnsi="Arial" w:cs="Arial"/>
          <w:b/>
          <w:bCs/>
          <w:sz w:val="24"/>
          <w:szCs w:val="24"/>
          <w:lang w:val="en-IN"/>
        </w:rPr>
        <w:t>Output</w:t>
      </w:r>
      <w:proofErr w:type="gramEnd"/>
      <w:r w:rsidRPr="00815702">
        <w:rPr>
          <w:rFonts w:ascii="Arial" w:hAnsi="Arial" w:cs="Arial"/>
          <w:b/>
          <w:bCs/>
          <w:sz w:val="24"/>
          <w:szCs w:val="24"/>
          <w:lang w:val="en-IN"/>
        </w:rPr>
        <w:t>:</w:t>
      </w:r>
    </w:p>
    <w:p w14:paraId="5C2C4401" w14:textId="77777777" w:rsidR="00815702" w:rsidRPr="00815702" w:rsidRDefault="00815702" w:rsidP="00815702">
      <w:pPr>
        <w:numPr>
          <w:ilvl w:val="0"/>
          <w:numId w:val="27"/>
        </w:numPr>
        <w:rPr>
          <w:rFonts w:ascii="Arial" w:hAnsi="Arial" w:cs="Arial"/>
          <w:sz w:val="24"/>
          <w:szCs w:val="24"/>
          <w:lang w:val="en-IN"/>
        </w:rPr>
      </w:pPr>
      <w:r w:rsidRPr="00815702">
        <w:rPr>
          <w:rFonts w:ascii="Arial" w:hAnsi="Arial" w:cs="Arial"/>
          <w:sz w:val="24"/>
          <w:szCs w:val="24"/>
          <w:lang w:val="en-IN"/>
        </w:rPr>
        <w:t>Optimized site details in a results table</w:t>
      </w:r>
    </w:p>
    <w:p w14:paraId="2939C630" w14:textId="77777777" w:rsidR="00815702" w:rsidRPr="00815702" w:rsidRDefault="00815702" w:rsidP="00815702">
      <w:pPr>
        <w:numPr>
          <w:ilvl w:val="0"/>
          <w:numId w:val="27"/>
        </w:numPr>
        <w:rPr>
          <w:rFonts w:ascii="Arial" w:hAnsi="Arial" w:cs="Arial"/>
          <w:sz w:val="24"/>
          <w:szCs w:val="24"/>
          <w:lang w:val="en-IN"/>
        </w:rPr>
      </w:pPr>
      <w:r w:rsidRPr="00815702">
        <w:rPr>
          <w:rFonts w:ascii="Arial" w:hAnsi="Arial" w:cs="Arial"/>
          <w:sz w:val="24"/>
          <w:szCs w:val="24"/>
          <w:lang w:val="en-IN"/>
        </w:rPr>
        <w:t>Locations visualized on a map with markers and heatmaps</w:t>
      </w:r>
    </w:p>
    <w:p w14:paraId="4902D38F" w14:textId="153128C1" w:rsidR="00815702" w:rsidRPr="00815702" w:rsidRDefault="00815702" w:rsidP="00815702">
      <w:pPr>
        <w:numPr>
          <w:ilvl w:val="0"/>
          <w:numId w:val="27"/>
        </w:numPr>
        <w:rPr>
          <w:rFonts w:ascii="Arial" w:hAnsi="Arial" w:cs="Arial"/>
          <w:sz w:val="24"/>
          <w:szCs w:val="24"/>
          <w:lang w:val="en-IN"/>
        </w:rPr>
      </w:pPr>
      <w:r w:rsidRPr="00815702">
        <w:rPr>
          <w:rFonts w:ascii="Arial" w:hAnsi="Arial" w:cs="Arial"/>
          <w:sz w:val="24"/>
          <w:szCs w:val="24"/>
          <w:lang w:val="en-IN"/>
        </w:rPr>
        <w:t>Option to download results as CSV</w:t>
      </w:r>
    </w:p>
    <w:p w14:paraId="723FB766" w14:textId="445D0DEF" w:rsidR="00815702" w:rsidRPr="00815702" w:rsidRDefault="00000000" w:rsidP="00815702">
      <w:pPr>
        <w:rPr>
          <w:rFonts w:ascii="Arial" w:hAnsi="Arial" w:cs="Arial"/>
          <w:sz w:val="24"/>
          <w:szCs w:val="24"/>
        </w:rPr>
      </w:pPr>
      <w:r w:rsidRPr="00B0239F">
        <w:rPr>
          <w:rFonts w:ascii="Times New Roman" w:hAnsi="Times New Roman" w:cs="Times New Roman"/>
          <w:b/>
          <w:bCs/>
          <w:sz w:val="28"/>
          <w:szCs w:val="28"/>
        </w:rPr>
        <w:lastRenderedPageBreak/>
        <w:t>Main Code Snippet</w:t>
      </w:r>
      <w:r w:rsidR="00B0239F">
        <w:t>:</w:t>
      </w:r>
      <w:r>
        <w:br/>
      </w:r>
      <w:r w:rsidR="00815702" w:rsidRPr="00815702">
        <w:rPr>
          <w:rFonts w:ascii="Arial" w:hAnsi="Arial" w:cs="Arial"/>
          <w:sz w:val="24"/>
          <w:szCs w:val="24"/>
        </w:rPr>
        <w:t># Normalize values between 0 and 1</w:t>
      </w:r>
    </w:p>
    <w:p w14:paraId="116BC8D5" w14:textId="77777777" w:rsidR="00815702" w:rsidRPr="00815702" w:rsidRDefault="00815702" w:rsidP="00815702">
      <w:pPr>
        <w:rPr>
          <w:rFonts w:ascii="Arial" w:hAnsi="Arial" w:cs="Arial"/>
          <w:sz w:val="24"/>
          <w:szCs w:val="24"/>
        </w:rPr>
      </w:pPr>
      <w:r w:rsidRPr="00815702">
        <w:rPr>
          <w:rFonts w:ascii="Arial" w:hAnsi="Arial" w:cs="Arial"/>
          <w:sz w:val="24"/>
          <w:szCs w:val="24"/>
        </w:rPr>
        <w:t xml:space="preserve">def </w:t>
      </w:r>
      <w:proofErr w:type="gramStart"/>
      <w:r w:rsidRPr="00815702">
        <w:rPr>
          <w:rFonts w:ascii="Arial" w:hAnsi="Arial" w:cs="Arial"/>
          <w:sz w:val="24"/>
          <w:szCs w:val="24"/>
        </w:rPr>
        <w:t>normalize(</w:t>
      </w:r>
      <w:proofErr w:type="gramEnd"/>
      <w:r w:rsidRPr="00815702">
        <w:rPr>
          <w:rFonts w:ascii="Arial" w:hAnsi="Arial" w:cs="Arial"/>
          <w:sz w:val="24"/>
          <w:szCs w:val="24"/>
        </w:rPr>
        <w:t xml:space="preserve">value, </w:t>
      </w:r>
      <w:proofErr w:type="spellStart"/>
      <w:r w:rsidRPr="00815702">
        <w:rPr>
          <w:rFonts w:ascii="Arial" w:hAnsi="Arial" w:cs="Arial"/>
          <w:sz w:val="24"/>
          <w:szCs w:val="24"/>
        </w:rPr>
        <w:t>min_val</w:t>
      </w:r>
      <w:proofErr w:type="spellEnd"/>
      <w:r w:rsidRPr="00815702">
        <w:rPr>
          <w:rFonts w:ascii="Arial" w:hAnsi="Arial" w:cs="Arial"/>
          <w:sz w:val="24"/>
          <w:szCs w:val="24"/>
        </w:rPr>
        <w:t xml:space="preserve">, </w:t>
      </w:r>
      <w:proofErr w:type="spellStart"/>
      <w:r w:rsidRPr="00815702">
        <w:rPr>
          <w:rFonts w:ascii="Arial" w:hAnsi="Arial" w:cs="Arial"/>
          <w:sz w:val="24"/>
          <w:szCs w:val="24"/>
        </w:rPr>
        <w:t>max_val</w:t>
      </w:r>
      <w:proofErr w:type="spellEnd"/>
      <w:r w:rsidRPr="00815702">
        <w:rPr>
          <w:rFonts w:ascii="Arial" w:hAnsi="Arial" w:cs="Arial"/>
          <w:sz w:val="24"/>
          <w:szCs w:val="24"/>
        </w:rPr>
        <w:t>):</w:t>
      </w:r>
    </w:p>
    <w:p w14:paraId="115B9A07" w14:textId="4A7A880E" w:rsidR="00815702" w:rsidRPr="00815702" w:rsidRDefault="00815702" w:rsidP="00815702">
      <w:pPr>
        <w:rPr>
          <w:rFonts w:ascii="Arial" w:hAnsi="Arial" w:cs="Arial"/>
          <w:sz w:val="24"/>
          <w:szCs w:val="24"/>
        </w:rPr>
      </w:pPr>
      <w:r w:rsidRPr="00815702">
        <w:rPr>
          <w:rFonts w:ascii="Arial" w:hAnsi="Arial" w:cs="Arial"/>
          <w:sz w:val="24"/>
          <w:szCs w:val="24"/>
        </w:rPr>
        <w:t xml:space="preserve">    return (value - </w:t>
      </w:r>
      <w:proofErr w:type="spellStart"/>
      <w:r w:rsidRPr="00815702">
        <w:rPr>
          <w:rFonts w:ascii="Arial" w:hAnsi="Arial" w:cs="Arial"/>
          <w:sz w:val="24"/>
          <w:szCs w:val="24"/>
        </w:rPr>
        <w:t>min_val</w:t>
      </w:r>
      <w:proofErr w:type="spellEnd"/>
      <w:r w:rsidRPr="00815702">
        <w:rPr>
          <w:rFonts w:ascii="Arial" w:hAnsi="Arial" w:cs="Arial"/>
          <w:sz w:val="24"/>
          <w:szCs w:val="24"/>
        </w:rPr>
        <w:t>) / (</w:t>
      </w:r>
      <w:proofErr w:type="spellStart"/>
      <w:r w:rsidRPr="00815702">
        <w:rPr>
          <w:rFonts w:ascii="Arial" w:hAnsi="Arial" w:cs="Arial"/>
          <w:sz w:val="24"/>
          <w:szCs w:val="24"/>
        </w:rPr>
        <w:t>max_val</w:t>
      </w:r>
      <w:proofErr w:type="spellEnd"/>
      <w:r w:rsidRPr="00815702">
        <w:rPr>
          <w:rFonts w:ascii="Arial" w:hAnsi="Arial" w:cs="Arial"/>
          <w:sz w:val="24"/>
          <w:szCs w:val="24"/>
        </w:rPr>
        <w:t xml:space="preserve"> - </w:t>
      </w:r>
      <w:proofErr w:type="spellStart"/>
      <w:r w:rsidRPr="00815702">
        <w:rPr>
          <w:rFonts w:ascii="Arial" w:hAnsi="Arial" w:cs="Arial"/>
          <w:sz w:val="24"/>
          <w:szCs w:val="24"/>
        </w:rPr>
        <w:t>min_val</w:t>
      </w:r>
      <w:proofErr w:type="spellEnd"/>
      <w:r w:rsidRPr="00815702">
        <w:rPr>
          <w:rFonts w:ascii="Arial" w:hAnsi="Arial" w:cs="Arial"/>
          <w:sz w:val="24"/>
          <w:szCs w:val="24"/>
        </w:rPr>
        <w:t xml:space="preserve">) if </w:t>
      </w:r>
      <w:proofErr w:type="spellStart"/>
      <w:r w:rsidRPr="00815702">
        <w:rPr>
          <w:rFonts w:ascii="Arial" w:hAnsi="Arial" w:cs="Arial"/>
          <w:sz w:val="24"/>
          <w:szCs w:val="24"/>
        </w:rPr>
        <w:t>max_</w:t>
      </w:r>
      <w:proofErr w:type="gramStart"/>
      <w:r w:rsidRPr="00815702">
        <w:rPr>
          <w:rFonts w:ascii="Arial" w:hAnsi="Arial" w:cs="Arial"/>
          <w:sz w:val="24"/>
          <w:szCs w:val="24"/>
        </w:rPr>
        <w:t>val</w:t>
      </w:r>
      <w:proofErr w:type="spellEnd"/>
      <w:r w:rsidRPr="00815702">
        <w:rPr>
          <w:rFonts w:ascii="Arial" w:hAnsi="Arial" w:cs="Arial"/>
          <w:sz w:val="24"/>
          <w:szCs w:val="24"/>
        </w:rPr>
        <w:t xml:space="preserve"> !</w:t>
      </w:r>
      <w:proofErr w:type="gramEnd"/>
      <w:r w:rsidRPr="00815702">
        <w:rPr>
          <w:rFonts w:ascii="Arial" w:hAnsi="Arial" w:cs="Arial"/>
          <w:sz w:val="24"/>
          <w:szCs w:val="24"/>
        </w:rPr>
        <w:t xml:space="preserve">= </w:t>
      </w:r>
      <w:proofErr w:type="spellStart"/>
      <w:r w:rsidRPr="00815702">
        <w:rPr>
          <w:rFonts w:ascii="Arial" w:hAnsi="Arial" w:cs="Arial"/>
          <w:sz w:val="24"/>
          <w:szCs w:val="24"/>
        </w:rPr>
        <w:t>min_val</w:t>
      </w:r>
      <w:proofErr w:type="spellEnd"/>
      <w:r w:rsidRPr="00815702">
        <w:rPr>
          <w:rFonts w:ascii="Arial" w:hAnsi="Arial" w:cs="Arial"/>
          <w:sz w:val="24"/>
          <w:szCs w:val="24"/>
        </w:rPr>
        <w:t xml:space="preserve"> else 0.0</w:t>
      </w:r>
    </w:p>
    <w:p w14:paraId="0230BD69" w14:textId="77777777" w:rsidR="00815702" w:rsidRPr="00815702" w:rsidRDefault="00815702" w:rsidP="00815702">
      <w:pPr>
        <w:rPr>
          <w:rFonts w:ascii="Arial" w:hAnsi="Arial" w:cs="Arial"/>
          <w:sz w:val="24"/>
          <w:szCs w:val="24"/>
        </w:rPr>
      </w:pPr>
      <w:r w:rsidRPr="00815702">
        <w:rPr>
          <w:rFonts w:ascii="Arial" w:hAnsi="Arial" w:cs="Arial"/>
          <w:sz w:val="24"/>
          <w:szCs w:val="24"/>
        </w:rPr>
        <w:t># Compute normalized fitness</w:t>
      </w:r>
    </w:p>
    <w:p w14:paraId="22DF27D5" w14:textId="77777777" w:rsidR="00815702" w:rsidRPr="00815702" w:rsidRDefault="00815702" w:rsidP="00815702">
      <w:pPr>
        <w:rPr>
          <w:rFonts w:ascii="Arial" w:hAnsi="Arial" w:cs="Arial"/>
          <w:sz w:val="24"/>
          <w:szCs w:val="24"/>
        </w:rPr>
      </w:pPr>
      <w:r w:rsidRPr="00815702">
        <w:rPr>
          <w:rFonts w:ascii="Arial" w:hAnsi="Arial" w:cs="Arial"/>
          <w:sz w:val="24"/>
          <w:szCs w:val="24"/>
        </w:rPr>
        <w:t xml:space="preserve">def </w:t>
      </w:r>
      <w:proofErr w:type="spellStart"/>
      <w:r w:rsidRPr="00815702">
        <w:rPr>
          <w:rFonts w:ascii="Arial" w:hAnsi="Arial" w:cs="Arial"/>
          <w:sz w:val="24"/>
          <w:szCs w:val="24"/>
        </w:rPr>
        <w:t>compute_</w:t>
      </w:r>
      <w:proofErr w:type="gramStart"/>
      <w:r w:rsidRPr="00815702">
        <w:rPr>
          <w:rFonts w:ascii="Arial" w:hAnsi="Arial" w:cs="Arial"/>
          <w:sz w:val="24"/>
          <w:szCs w:val="24"/>
        </w:rPr>
        <w:t>fitness</w:t>
      </w:r>
      <w:proofErr w:type="spellEnd"/>
      <w:r w:rsidRPr="00815702">
        <w:rPr>
          <w:rFonts w:ascii="Arial" w:hAnsi="Arial" w:cs="Arial"/>
          <w:sz w:val="24"/>
          <w:szCs w:val="24"/>
        </w:rPr>
        <w:t>(</w:t>
      </w:r>
      <w:proofErr w:type="gramEnd"/>
      <w:r w:rsidRPr="00815702">
        <w:rPr>
          <w:rFonts w:ascii="Arial" w:hAnsi="Arial" w:cs="Arial"/>
          <w:sz w:val="24"/>
          <w:szCs w:val="24"/>
        </w:rPr>
        <w:t xml:space="preserve">site, weights, </w:t>
      </w:r>
      <w:proofErr w:type="spellStart"/>
      <w:r w:rsidRPr="00815702">
        <w:rPr>
          <w:rFonts w:ascii="Arial" w:hAnsi="Arial" w:cs="Arial"/>
          <w:sz w:val="24"/>
          <w:szCs w:val="24"/>
        </w:rPr>
        <w:t>min_max</w:t>
      </w:r>
      <w:proofErr w:type="spellEnd"/>
      <w:r w:rsidRPr="00815702">
        <w:rPr>
          <w:rFonts w:ascii="Arial" w:hAnsi="Arial" w:cs="Arial"/>
          <w:sz w:val="24"/>
          <w:szCs w:val="24"/>
        </w:rPr>
        <w:t>):</w:t>
      </w:r>
    </w:p>
    <w:p w14:paraId="6607E32E" w14:textId="77777777" w:rsidR="00815702" w:rsidRPr="00815702" w:rsidRDefault="00815702" w:rsidP="00815702">
      <w:pPr>
        <w:rPr>
          <w:rFonts w:ascii="Arial" w:hAnsi="Arial" w:cs="Arial"/>
          <w:sz w:val="24"/>
          <w:szCs w:val="24"/>
        </w:rPr>
      </w:pPr>
      <w:r w:rsidRPr="00815702">
        <w:rPr>
          <w:rFonts w:ascii="Arial" w:hAnsi="Arial" w:cs="Arial"/>
          <w:sz w:val="24"/>
          <w:szCs w:val="24"/>
        </w:rPr>
        <w:t xml:space="preserve">    </w:t>
      </w:r>
      <w:proofErr w:type="spellStart"/>
      <w:r w:rsidRPr="00815702">
        <w:rPr>
          <w:rFonts w:ascii="Arial" w:hAnsi="Arial" w:cs="Arial"/>
          <w:sz w:val="24"/>
          <w:szCs w:val="24"/>
        </w:rPr>
        <w:t>norm_irr</w:t>
      </w:r>
      <w:proofErr w:type="spellEnd"/>
      <w:r w:rsidRPr="00815702">
        <w:rPr>
          <w:rFonts w:ascii="Arial" w:hAnsi="Arial" w:cs="Arial"/>
          <w:sz w:val="24"/>
          <w:szCs w:val="24"/>
        </w:rPr>
        <w:t xml:space="preserve"> = normalize(site['</w:t>
      </w:r>
      <w:proofErr w:type="spellStart"/>
      <w:r w:rsidRPr="00815702">
        <w:rPr>
          <w:rFonts w:ascii="Arial" w:hAnsi="Arial" w:cs="Arial"/>
          <w:sz w:val="24"/>
          <w:szCs w:val="24"/>
        </w:rPr>
        <w:t>solar_irradiance</w:t>
      </w:r>
      <w:proofErr w:type="spellEnd"/>
      <w:r w:rsidRPr="00815702">
        <w:rPr>
          <w:rFonts w:ascii="Arial" w:hAnsi="Arial" w:cs="Arial"/>
          <w:sz w:val="24"/>
          <w:szCs w:val="24"/>
        </w:rPr>
        <w:t>'], *</w:t>
      </w:r>
      <w:proofErr w:type="spellStart"/>
      <w:r w:rsidRPr="00815702">
        <w:rPr>
          <w:rFonts w:ascii="Arial" w:hAnsi="Arial" w:cs="Arial"/>
          <w:sz w:val="24"/>
          <w:szCs w:val="24"/>
        </w:rPr>
        <w:t>min_max</w:t>
      </w:r>
      <w:proofErr w:type="spellEnd"/>
      <w:r w:rsidRPr="00815702">
        <w:rPr>
          <w:rFonts w:ascii="Arial" w:hAnsi="Arial" w:cs="Arial"/>
          <w:sz w:val="24"/>
          <w:szCs w:val="24"/>
        </w:rPr>
        <w:t>['irradiance'])</w:t>
      </w:r>
    </w:p>
    <w:p w14:paraId="57A35385" w14:textId="77777777" w:rsidR="00815702" w:rsidRPr="00815702" w:rsidRDefault="00815702" w:rsidP="00815702">
      <w:pPr>
        <w:rPr>
          <w:rFonts w:ascii="Arial" w:hAnsi="Arial" w:cs="Arial"/>
          <w:sz w:val="24"/>
          <w:szCs w:val="24"/>
        </w:rPr>
      </w:pPr>
      <w:r w:rsidRPr="00815702">
        <w:rPr>
          <w:rFonts w:ascii="Arial" w:hAnsi="Arial" w:cs="Arial"/>
          <w:sz w:val="24"/>
          <w:szCs w:val="24"/>
        </w:rPr>
        <w:t xml:space="preserve">    </w:t>
      </w:r>
      <w:proofErr w:type="spellStart"/>
      <w:r w:rsidRPr="00815702">
        <w:rPr>
          <w:rFonts w:ascii="Arial" w:hAnsi="Arial" w:cs="Arial"/>
          <w:sz w:val="24"/>
          <w:szCs w:val="24"/>
        </w:rPr>
        <w:t>norm_cost</w:t>
      </w:r>
      <w:proofErr w:type="spellEnd"/>
      <w:r w:rsidRPr="00815702">
        <w:rPr>
          <w:rFonts w:ascii="Arial" w:hAnsi="Arial" w:cs="Arial"/>
          <w:sz w:val="24"/>
          <w:szCs w:val="24"/>
        </w:rPr>
        <w:t xml:space="preserve"> = normalize(site['</w:t>
      </w:r>
      <w:proofErr w:type="spellStart"/>
      <w:r w:rsidRPr="00815702">
        <w:rPr>
          <w:rFonts w:ascii="Arial" w:hAnsi="Arial" w:cs="Arial"/>
          <w:sz w:val="24"/>
          <w:szCs w:val="24"/>
        </w:rPr>
        <w:t>land_cost</w:t>
      </w:r>
      <w:proofErr w:type="spellEnd"/>
      <w:r w:rsidRPr="00815702">
        <w:rPr>
          <w:rFonts w:ascii="Arial" w:hAnsi="Arial" w:cs="Arial"/>
          <w:sz w:val="24"/>
          <w:szCs w:val="24"/>
        </w:rPr>
        <w:t>'], *</w:t>
      </w:r>
      <w:proofErr w:type="spellStart"/>
      <w:r w:rsidRPr="00815702">
        <w:rPr>
          <w:rFonts w:ascii="Arial" w:hAnsi="Arial" w:cs="Arial"/>
          <w:sz w:val="24"/>
          <w:szCs w:val="24"/>
        </w:rPr>
        <w:t>min_max</w:t>
      </w:r>
      <w:proofErr w:type="spellEnd"/>
      <w:r w:rsidRPr="00815702">
        <w:rPr>
          <w:rFonts w:ascii="Arial" w:hAnsi="Arial" w:cs="Arial"/>
          <w:sz w:val="24"/>
          <w:szCs w:val="24"/>
        </w:rPr>
        <w:t>['</w:t>
      </w:r>
      <w:proofErr w:type="spellStart"/>
      <w:r w:rsidRPr="00815702">
        <w:rPr>
          <w:rFonts w:ascii="Arial" w:hAnsi="Arial" w:cs="Arial"/>
          <w:sz w:val="24"/>
          <w:szCs w:val="24"/>
        </w:rPr>
        <w:t>land_cost</w:t>
      </w:r>
      <w:proofErr w:type="spellEnd"/>
      <w:r w:rsidRPr="00815702">
        <w:rPr>
          <w:rFonts w:ascii="Arial" w:hAnsi="Arial" w:cs="Arial"/>
          <w:sz w:val="24"/>
          <w:szCs w:val="24"/>
        </w:rPr>
        <w:t>'])</w:t>
      </w:r>
    </w:p>
    <w:p w14:paraId="26BB25D9" w14:textId="59C26E08" w:rsidR="00815702" w:rsidRPr="00815702" w:rsidRDefault="00815702" w:rsidP="00815702">
      <w:pPr>
        <w:rPr>
          <w:rFonts w:ascii="Arial" w:hAnsi="Arial" w:cs="Arial"/>
          <w:sz w:val="24"/>
          <w:szCs w:val="24"/>
        </w:rPr>
      </w:pPr>
      <w:r w:rsidRPr="00815702">
        <w:rPr>
          <w:rFonts w:ascii="Arial" w:hAnsi="Arial" w:cs="Arial"/>
          <w:sz w:val="24"/>
          <w:szCs w:val="24"/>
        </w:rPr>
        <w:t xml:space="preserve">    </w:t>
      </w:r>
      <w:proofErr w:type="spellStart"/>
      <w:r w:rsidRPr="00815702">
        <w:rPr>
          <w:rFonts w:ascii="Arial" w:hAnsi="Arial" w:cs="Arial"/>
          <w:sz w:val="24"/>
          <w:szCs w:val="24"/>
        </w:rPr>
        <w:t>norm_infra</w:t>
      </w:r>
      <w:proofErr w:type="spellEnd"/>
      <w:r w:rsidRPr="00815702">
        <w:rPr>
          <w:rFonts w:ascii="Arial" w:hAnsi="Arial" w:cs="Arial"/>
          <w:sz w:val="24"/>
          <w:szCs w:val="24"/>
        </w:rPr>
        <w:t xml:space="preserve"> = normalize(site['</w:t>
      </w:r>
      <w:proofErr w:type="spellStart"/>
      <w:r w:rsidRPr="00815702">
        <w:rPr>
          <w:rFonts w:ascii="Arial" w:hAnsi="Arial" w:cs="Arial"/>
          <w:sz w:val="24"/>
          <w:szCs w:val="24"/>
        </w:rPr>
        <w:t>distance_to_infra</w:t>
      </w:r>
      <w:proofErr w:type="spellEnd"/>
      <w:r w:rsidRPr="00815702">
        <w:rPr>
          <w:rFonts w:ascii="Arial" w:hAnsi="Arial" w:cs="Arial"/>
          <w:sz w:val="24"/>
          <w:szCs w:val="24"/>
        </w:rPr>
        <w:t>'], *</w:t>
      </w:r>
      <w:proofErr w:type="spellStart"/>
      <w:r w:rsidRPr="00815702">
        <w:rPr>
          <w:rFonts w:ascii="Arial" w:hAnsi="Arial" w:cs="Arial"/>
          <w:sz w:val="24"/>
          <w:szCs w:val="24"/>
        </w:rPr>
        <w:t>min_max</w:t>
      </w:r>
      <w:proofErr w:type="spellEnd"/>
      <w:r w:rsidRPr="00815702">
        <w:rPr>
          <w:rFonts w:ascii="Arial" w:hAnsi="Arial" w:cs="Arial"/>
          <w:sz w:val="24"/>
          <w:szCs w:val="24"/>
        </w:rPr>
        <w:t>['infra'])</w:t>
      </w:r>
    </w:p>
    <w:p w14:paraId="74A7C075" w14:textId="77777777" w:rsidR="00815702" w:rsidRPr="00815702" w:rsidRDefault="00815702" w:rsidP="00815702">
      <w:pPr>
        <w:rPr>
          <w:rFonts w:ascii="Arial" w:hAnsi="Arial" w:cs="Arial"/>
          <w:sz w:val="24"/>
          <w:szCs w:val="24"/>
        </w:rPr>
      </w:pPr>
      <w:r w:rsidRPr="00815702">
        <w:rPr>
          <w:rFonts w:ascii="Arial" w:hAnsi="Arial" w:cs="Arial"/>
          <w:sz w:val="24"/>
          <w:szCs w:val="24"/>
        </w:rPr>
        <w:t xml:space="preserve">    fitness = (</w:t>
      </w:r>
    </w:p>
    <w:p w14:paraId="628F4568" w14:textId="77777777" w:rsidR="00815702" w:rsidRPr="00815702" w:rsidRDefault="00815702" w:rsidP="00815702">
      <w:pPr>
        <w:rPr>
          <w:rFonts w:ascii="Arial" w:hAnsi="Arial" w:cs="Arial"/>
          <w:sz w:val="24"/>
          <w:szCs w:val="24"/>
        </w:rPr>
      </w:pPr>
      <w:r w:rsidRPr="00815702">
        <w:rPr>
          <w:rFonts w:ascii="Arial" w:hAnsi="Arial" w:cs="Arial"/>
          <w:sz w:val="24"/>
          <w:szCs w:val="24"/>
        </w:rPr>
        <w:t xml:space="preserve">        </w:t>
      </w:r>
      <w:proofErr w:type="spellStart"/>
      <w:r w:rsidRPr="00815702">
        <w:rPr>
          <w:rFonts w:ascii="Arial" w:hAnsi="Arial" w:cs="Arial"/>
          <w:sz w:val="24"/>
          <w:szCs w:val="24"/>
        </w:rPr>
        <w:t>norm_irr</w:t>
      </w:r>
      <w:proofErr w:type="spellEnd"/>
      <w:r w:rsidRPr="00815702">
        <w:rPr>
          <w:rFonts w:ascii="Arial" w:hAnsi="Arial" w:cs="Arial"/>
          <w:sz w:val="24"/>
          <w:szCs w:val="24"/>
        </w:rPr>
        <w:t xml:space="preserve"> * weights['irradiance'] +</w:t>
      </w:r>
    </w:p>
    <w:p w14:paraId="2D669F31" w14:textId="77777777" w:rsidR="00815702" w:rsidRPr="00815702" w:rsidRDefault="00815702" w:rsidP="00815702">
      <w:pPr>
        <w:rPr>
          <w:rFonts w:ascii="Arial" w:hAnsi="Arial" w:cs="Arial"/>
          <w:sz w:val="24"/>
          <w:szCs w:val="24"/>
        </w:rPr>
      </w:pPr>
      <w:r w:rsidRPr="00815702">
        <w:rPr>
          <w:rFonts w:ascii="Arial" w:hAnsi="Arial" w:cs="Arial"/>
          <w:sz w:val="24"/>
          <w:szCs w:val="24"/>
        </w:rPr>
        <w:t xml:space="preserve">        (1 - </w:t>
      </w:r>
      <w:proofErr w:type="spellStart"/>
      <w:r w:rsidRPr="00815702">
        <w:rPr>
          <w:rFonts w:ascii="Arial" w:hAnsi="Arial" w:cs="Arial"/>
          <w:sz w:val="24"/>
          <w:szCs w:val="24"/>
        </w:rPr>
        <w:t>norm_cost</w:t>
      </w:r>
      <w:proofErr w:type="spellEnd"/>
      <w:r w:rsidRPr="00815702">
        <w:rPr>
          <w:rFonts w:ascii="Arial" w:hAnsi="Arial" w:cs="Arial"/>
          <w:sz w:val="24"/>
          <w:szCs w:val="24"/>
        </w:rPr>
        <w:t>) * weights['</w:t>
      </w:r>
      <w:proofErr w:type="spellStart"/>
      <w:r w:rsidRPr="00815702">
        <w:rPr>
          <w:rFonts w:ascii="Arial" w:hAnsi="Arial" w:cs="Arial"/>
          <w:sz w:val="24"/>
          <w:szCs w:val="24"/>
        </w:rPr>
        <w:t>land_cost</w:t>
      </w:r>
      <w:proofErr w:type="spellEnd"/>
      <w:r w:rsidRPr="00815702">
        <w:rPr>
          <w:rFonts w:ascii="Arial" w:hAnsi="Arial" w:cs="Arial"/>
          <w:sz w:val="24"/>
          <w:szCs w:val="24"/>
        </w:rPr>
        <w:t>'] +</w:t>
      </w:r>
    </w:p>
    <w:p w14:paraId="54F5F0AB" w14:textId="77777777" w:rsidR="00815702" w:rsidRPr="00815702" w:rsidRDefault="00815702" w:rsidP="00815702">
      <w:pPr>
        <w:rPr>
          <w:rFonts w:ascii="Arial" w:hAnsi="Arial" w:cs="Arial"/>
          <w:sz w:val="24"/>
          <w:szCs w:val="24"/>
        </w:rPr>
      </w:pPr>
      <w:r w:rsidRPr="00815702">
        <w:rPr>
          <w:rFonts w:ascii="Arial" w:hAnsi="Arial" w:cs="Arial"/>
          <w:sz w:val="24"/>
          <w:szCs w:val="24"/>
        </w:rPr>
        <w:t xml:space="preserve">        (1 - </w:t>
      </w:r>
      <w:proofErr w:type="spellStart"/>
      <w:r w:rsidRPr="00815702">
        <w:rPr>
          <w:rFonts w:ascii="Arial" w:hAnsi="Arial" w:cs="Arial"/>
          <w:sz w:val="24"/>
          <w:szCs w:val="24"/>
        </w:rPr>
        <w:t>norm_infra</w:t>
      </w:r>
      <w:proofErr w:type="spellEnd"/>
      <w:r w:rsidRPr="00815702">
        <w:rPr>
          <w:rFonts w:ascii="Arial" w:hAnsi="Arial" w:cs="Arial"/>
          <w:sz w:val="24"/>
          <w:szCs w:val="24"/>
        </w:rPr>
        <w:t>) * weights['proximity']</w:t>
      </w:r>
    </w:p>
    <w:p w14:paraId="7A1EB01A" w14:textId="77777777" w:rsidR="00815702" w:rsidRPr="00815702" w:rsidRDefault="00815702" w:rsidP="00815702">
      <w:pPr>
        <w:rPr>
          <w:rFonts w:ascii="Arial" w:hAnsi="Arial" w:cs="Arial"/>
          <w:sz w:val="24"/>
          <w:szCs w:val="24"/>
        </w:rPr>
      </w:pPr>
      <w:r w:rsidRPr="00815702">
        <w:rPr>
          <w:rFonts w:ascii="Arial" w:hAnsi="Arial" w:cs="Arial"/>
          <w:sz w:val="24"/>
          <w:szCs w:val="24"/>
        </w:rPr>
        <w:t xml:space="preserve">    )</w:t>
      </w:r>
    </w:p>
    <w:p w14:paraId="299B1E65" w14:textId="0656C970" w:rsidR="0014409E" w:rsidRPr="00815702" w:rsidRDefault="00815702" w:rsidP="00815702">
      <w:pPr>
        <w:rPr>
          <w:rFonts w:ascii="Arial" w:hAnsi="Arial" w:cs="Arial"/>
          <w:sz w:val="24"/>
          <w:szCs w:val="24"/>
        </w:rPr>
      </w:pPr>
      <w:r w:rsidRPr="00815702">
        <w:rPr>
          <w:rFonts w:ascii="Arial" w:hAnsi="Arial" w:cs="Arial"/>
          <w:sz w:val="24"/>
          <w:szCs w:val="24"/>
        </w:rPr>
        <w:t xml:space="preserve">    return fitness</w:t>
      </w:r>
    </w:p>
    <w:p w14:paraId="0A11A8F1" w14:textId="77777777" w:rsidR="00815702" w:rsidRDefault="00815702">
      <w:pPr>
        <w:rPr>
          <w:rFonts w:ascii="Times New Roman" w:hAnsi="Times New Roman" w:cs="Times New Roman"/>
          <w:b/>
          <w:bCs/>
          <w:sz w:val="28"/>
          <w:szCs w:val="28"/>
        </w:rPr>
      </w:pPr>
    </w:p>
    <w:p w14:paraId="05108392" w14:textId="77777777" w:rsidR="00815702" w:rsidRDefault="00815702">
      <w:pPr>
        <w:rPr>
          <w:rFonts w:ascii="Times New Roman" w:hAnsi="Times New Roman" w:cs="Times New Roman"/>
          <w:b/>
          <w:bCs/>
          <w:sz w:val="28"/>
          <w:szCs w:val="28"/>
        </w:rPr>
      </w:pPr>
    </w:p>
    <w:p w14:paraId="0047D947" w14:textId="77777777" w:rsidR="00815702" w:rsidRDefault="00815702">
      <w:pPr>
        <w:rPr>
          <w:rFonts w:ascii="Times New Roman" w:hAnsi="Times New Roman" w:cs="Times New Roman"/>
          <w:b/>
          <w:bCs/>
          <w:sz w:val="28"/>
          <w:szCs w:val="28"/>
        </w:rPr>
      </w:pPr>
    </w:p>
    <w:p w14:paraId="115FA42B" w14:textId="77777777" w:rsidR="00815702" w:rsidRDefault="00815702">
      <w:pPr>
        <w:rPr>
          <w:rFonts w:ascii="Times New Roman" w:hAnsi="Times New Roman" w:cs="Times New Roman"/>
          <w:b/>
          <w:bCs/>
          <w:sz w:val="28"/>
          <w:szCs w:val="28"/>
        </w:rPr>
      </w:pPr>
    </w:p>
    <w:p w14:paraId="675DC6D8" w14:textId="77777777" w:rsidR="00815702" w:rsidRDefault="00815702">
      <w:pPr>
        <w:rPr>
          <w:rFonts w:ascii="Times New Roman" w:hAnsi="Times New Roman" w:cs="Times New Roman"/>
          <w:b/>
          <w:bCs/>
          <w:sz w:val="28"/>
          <w:szCs w:val="28"/>
        </w:rPr>
      </w:pPr>
    </w:p>
    <w:p w14:paraId="2DD4885E" w14:textId="77777777" w:rsidR="00815702" w:rsidRDefault="00815702">
      <w:pPr>
        <w:rPr>
          <w:rFonts w:ascii="Times New Roman" w:hAnsi="Times New Roman" w:cs="Times New Roman"/>
          <w:b/>
          <w:bCs/>
          <w:sz w:val="28"/>
          <w:szCs w:val="28"/>
        </w:rPr>
      </w:pPr>
    </w:p>
    <w:p w14:paraId="4CEDB6EA" w14:textId="77777777" w:rsidR="00815702" w:rsidRDefault="00815702">
      <w:pPr>
        <w:rPr>
          <w:rFonts w:ascii="Times New Roman" w:hAnsi="Times New Roman" w:cs="Times New Roman"/>
          <w:b/>
          <w:bCs/>
          <w:sz w:val="28"/>
          <w:szCs w:val="28"/>
        </w:rPr>
      </w:pPr>
    </w:p>
    <w:p w14:paraId="6424F84E" w14:textId="77777777" w:rsidR="00815702" w:rsidRDefault="00815702">
      <w:pPr>
        <w:rPr>
          <w:rFonts w:ascii="Times New Roman" w:hAnsi="Times New Roman" w:cs="Times New Roman"/>
          <w:b/>
          <w:bCs/>
          <w:sz w:val="28"/>
          <w:szCs w:val="28"/>
        </w:rPr>
      </w:pPr>
    </w:p>
    <w:p w14:paraId="10E52CFB" w14:textId="77777777" w:rsidR="00815702" w:rsidRDefault="00815702">
      <w:pPr>
        <w:rPr>
          <w:rFonts w:ascii="Times New Roman" w:hAnsi="Times New Roman" w:cs="Times New Roman"/>
          <w:b/>
          <w:bCs/>
          <w:sz w:val="28"/>
          <w:szCs w:val="28"/>
        </w:rPr>
      </w:pPr>
    </w:p>
    <w:p w14:paraId="3EE9C396" w14:textId="4D804541" w:rsidR="0014409E" w:rsidRDefault="00000000">
      <w:pPr>
        <w:rPr>
          <w:rFonts w:ascii="Times New Roman" w:hAnsi="Times New Roman" w:cs="Times New Roman"/>
          <w:b/>
          <w:bCs/>
          <w:sz w:val="28"/>
          <w:szCs w:val="28"/>
        </w:rPr>
      </w:pPr>
      <w:r w:rsidRPr="00B0239F">
        <w:rPr>
          <w:rFonts w:ascii="Times New Roman" w:hAnsi="Times New Roman" w:cs="Times New Roman"/>
          <w:b/>
          <w:bCs/>
          <w:sz w:val="28"/>
          <w:szCs w:val="28"/>
        </w:rPr>
        <w:lastRenderedPageBreak/>
        <w:t>Output Screenshot</w:t>
      </w:r>
      <w:r w:rsidR="00B0239F" w:rsidRPr="00B0239F">
        <w:rPr>
          <w:rFonts w:ascii="Times New Roman" w:hAnsi="Times New Roman" w:cs="Times New Roman"/>
          <w:b/>
          <w:bCs/>
          <w:sz w:val="28"/>
          <w:szCs w:val="28"/>
        </w:rPr>
        <w:t>:</w:t>
      </w:r>
    </w:p>
    <w:p w14:paraId="3CD41628" w14:textId="3794D3E5" w:rsidR="00815702" w:rsidRDefault="00815702">
      <w:pPr>
        <w:rPr>
          <w:rFonts w:ascii="Times New Roman" w:hAnsi="Times New Roman" w:cs="Times New Roman"/>
          <w:b/>
          <w:bCs/>
          <w:sz w:val="28"/>
          <w:szCs w:val="28"/>
        </w:rPr>
      </w:pPr>
      <w:r w:rsidRPr="00815702">
        <w:rPr>
          <w:rFonts w:ascii="Times New Roman" w:hAnsi="Times New Roman" w:cs="Times New Roman"/>
          <w:b/>
          <w:bCs/>
          <w:sz w:val="28"/>
          <w:szCs w:val="28"/>
        </w:rPr>
        <w:drawing>
          <wp:inline distT="0" distB="0" distL="0" distR="0" wp14:anchorId="6391CEE2" wp14:editId="788B9619">
            <wp:extent cx="5486400" cy="3966845"/>
            <wp:effectExtent l="0" t="0" r="0" b="0"/>
            <wp:docPr id="939260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60843" name=""/>
                    <pic:cNvPicPr/>
                  </pic:nvPicPr>
                  <pic:blipFill>
                    <a:blip r:embed="rId8"/>
                    <a:stretch>
                      <a:fillRect/>
                    </a:stretch>
                  </pic:blipFill>
                  <pic:spPr>
                    <a:xfrm>
                      <a:off x="0" y="0"/>
                      <a:ext cx="5486400" cy="3966845"/>
                    </a:xfrm>
                    <a:prstGeom prst="rect">
                      <a:avLst/>
                    </a:prstGeom>
                  </pic:spPr>
                </pic:pic>
              </a:graphicData>
            </a:graphic>
          </wp:inline>
        </w:drawing>
      </w:r>
    </w:p>
    <w:p w14:paraId="5073418D" w14:textId="5850CCB2" w:rsidR="00815702" w:rsidRDefault="00815702">
      <w:pPr>
        <w:rPr>
          <w:rFonts w:ascii="Times New Roman" w:hAnsi="Times New Roman" w:cs="Times New Roman"/>
          <w:b/>
          <w:bCs/>
          <w:sz w:val="28"/>
          <w:szCs w:val="28"/>
        </w:rPr>
      </w:pPr>
      <w:r w:rsidRPr="00815702">
        <w:rPr>
          <w:rFonts w:ascii="Times New Roman" w:hAnsi="Times New Roman" w:cs="Times New Roman"/>
          <w:b/>
          <w:bCs/>
          <w:sz w:val="28"/>
          <w:szCs w:val="28"/>
        </w:rPr>
        <w:drawing>
          <wp:inline distT="0" distB="0" distL="0" distR="0" wp14:anchorId="2EC9B862" wp14:editId="31B3B2C7">
            <wp:extent cx="6199232" cy="2948940"/>
            <wp:effectExtent l="0" t="0" r="0" b="3810"/>
            <wp:docPr id="214514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49993" name=""/>
                    <pic:cNvPicPr/>
                  </pic:nvPicPr>
                  <pic:blipFill>
                    <a:blip r:embed="rId9"/>
                    <a:stretch>
                      <a:fillRect/>
                    </a:stretch>
                  </pic:blipFill>
                  <pic:spPr>
                    <a:xfrm>
                      <a:off x="0" y="0"/>
                      <a:ext cx="6209664" cy="2953902"/>
                    </a:xfrm>
                    <a:prstGeom prst="rect">
                      <a:avLst/>
                    </a:prstGeom>
                  </pic:spPr>
                </pic:pic>
              </a:graphicData>
            </a:graphic>
          </wp:inline>
        </w:drawing>
      </w:r>
    </w:p>
    <w:p w14:paraId="7EBE010F" w14:textId="77777777" w:rsidR="00815702" w:rsidRDefault="00815702">
      <w:pPr>
        <w:rPr>
          <w:rFonts w:ascii="Times New Roman" w:hAnsi="Times New Roman" w:cs="Times New Roman"/>
          <w:b/>
          <w:bCs/>
          <w:sz w:val="28"/>
          <w:szCs w:val="28"/>
        </w:rPr>
      </w:pPr>
    </w:p>
    <w:p w14:paraId="657D12CC" w14:textId="77777777" w:rsidR="00815702" w:rsidRDefault="00815702">
      <w:pPr>
        <w:rPr>
          <w:rFonts w:ascii="Times New Roman" w:hAnsi="Times New Roman" w:cs="Times New Roman"/>
          <w:b/>
          <w:bCs/>
          <w:sz w:val="28"/>
          <w:szCs w:val="28"/>
        </w:rPr>
      </w:pPr>
    </w:p>
    <w:p w14:paraId="147BAC28" w14:textId="3B303DC2" w:rsidR="00815702" w:rsidRPr="00815702" w:rsidRDefault="00815702" w:rsidP="00815702">
      <w:pPr>
        <w:rPr>
          <w:rFonts w:ascii="Times New Roman" w:hAnsi="Times New Roman" w:cs="Times New Roman"/>
          <w:b/>
          <w:bCs/>
          <w:sz w:val="28"/>
          <w:szCs w:val="28"/>
          <w:lang w:val="en-IN"/>
        </w:rPr>
      </w:pPr>
      <w:r w:rsidRPr="00815702">
        <w:rPr>
          <w:rFonts w:ascii="Times New Roman" w:hAnsi="Times New Roman" w:cs="Times New Roman"/>
          <w:b/>
          <w:bCs/>
          <w:sz w:val="28"/>
          <w:szCs w:val="28"/>
          <w:lang w:val="en-IN"/>
        </w:rPr>
        <w:lastRenderedPageBreak/>
        <w:t>User Interface / Interactions</w:t>
      </w:r>
      <w:r>
        <w:rPr>
          <w:rFonts w:ascii="Times New Roman" w:hAnsi="Times New Roman" w:cs="Times New Roman"/>
          <w:b/>
          <w:bCs/>
          <w:sz w:val="28"/>
          <w:szCs w:val="28"/>
          <w:lang w:val="en-IN"/>
        </w:rPr>
        <w:t>:</w:t>
      </w:r>
    </w:p>
    <w:p w14:paraId="67882503" w14:textId="77777777" w:rsidR="00815702" w:rsidRPr="00815702" w:rsidRDefault="00815702" w:rsidP="00815702">
      <w:pPr>
        <w:numPr>
          <w:ilvl w:val="0"/>
          <w:numId w:val="17"/>
        </w:numPr>
        <w:rPr>
          <w:rFonts w:ascii="Arial" w:hAnsi="Arial" w:cs="Arial"/>
          <w:sz w:val="24"/>
          <w:szCs w:val="24"/>
          <w:lang w:val="en-IN"/>
        </w:rPr>
      </w:pPr>
      <w:r w:rsidRPr="00815702">
        <w:rPr>
          <w:rFonts w:ascii="Arial" w:hAnsi="Arial" w:cs="Arial"/>
          <w:sz w:val="24"/>
          <w:szCs w:val="24"/>
          <w:lang w:val="en-IN"/>
        </w:rPr>
        <w:t>Clean dashboard-style layout</w:t>
      </w:r>
    </w:p>
    <w:p w14:paraId="6D00E3EA" w14:textId="77777777" w:rsidR="00815702" w:rsidRPr="00815702" w:rsidRDefault="00815702" w:rsidP="00815702">
      <w:pPr>
        <w:numPr>
          <w:ilvl w:val="0"/>
          <w:numId w:val="17"/>
        </w:numPr>
        <w:rPr>
          <w:rFonts w:ascii="Arial" w:hAnsi="Arial" w:cs="Arial"/>
          <w:sz w:val="24"/>
          <w:szCs w:val="24"/>
          <w:lang w:val="en-IN"/>
        </w:rPr>
      </w:pPr>
      <w:r w:rsidRPr="00815702">
        <w:rPr>
          <w:rFonts w:ascii="Arial" w:hAnsi="Arial" w:cs="Arial"/>
          <w:sz w:val="24"/>
          <w:szCs w:val="24"/>
          <w:lang w:val="en-IN"/>
        </w:rPr>
        <w:t>Forms for inputting weights and uploading CSV</w:t>
      </w:r>
    </w:p>
    <w:p w14:paraId="56348390" w14:textId="77777777" w:rsidR="00815702" w:rsidRPr="00815702" w:rsidRDefault="00815702" w:rsidP="00815702">
      <w:pPr>
        <w:numPr>
          <w:ilvl w:val="0"/>
          <w:numId w:val="17"/>
        </w:numPr>
        <w:rPr>
          <w:rFonts w:ascii="Arial" w:hAnsi="Arial" w:cs="Arial"/>
          <w:sz w:val="24"/>
          <w:szCs w:val="24"/>
          <w:lang w:val="en-IN"/>
        </w:rPr>
      </w:pPr>
      <w:r w:rsidRPr="00815702">
        <w:rPr>
          <w:rFonts w:ascii="Arial" w:hAnsi="Arial" w:cs="Arial"/>
          <w:sz w:val="24"/>
          <w:szCs w:val="24"/>
          <w:lang w:val="en-IN"/>
        </w:rPr>
        <w:t>Result table with zebra-striping and fitness highlights</w:t>
      </w:r>
    </w:p>
    <w:p w14:paraId="37A81962" w14:textId="77777777" w:rsidR="00815702" w:rsidRPr="00815702" w:rsidRDefault="00815702" w:rsidP="00815702">
      <w:pPr>
        <w:numPr>
          <w:ilvl w:val="0"/>
          <w:numId w:val="17"/>
        </w:numPr>
        <w:rPr>
          <w:rFonts w:ascii="Arial" w:hAnsi="Arial" w:cs="Arial"/>
          <w:sz w:val="24"/>
          <w:szCs w:val="24"/>
          <w:lang w:val="en-IN"/>
        </w:rPr>
      </w:pPr>
      <w:r w:rsidRPr="00815702">
        <w:rPr>
          <w:rFonts w:ascii="Arial" w:hAnsi="Arial" w:cs="Arial"/>
          <w:sz w:val="24"/>
          <w:szCs w:val="24"/>
          <w:lang w:val="en-IN"/>
        </w:rPr>
        <w:t>Leaflet map with markers, heatmap, and popups</w:t>
      </w:r>
    </w:p>
    <w:p w14:paraId="489B54BF" w14:textId="77777777" w:rsidR="00815702" w:rsidRDefault="00815702" w:rsidP="00815702">
      <w:pPr>
        <w:rPr>
          <w:rFonts w:ascii="Times New Roman" w:hAnsi="Times New Roman" w:cs="Times New Roman"/>
          <w:sz w:val="24"/>
          <w:szCs w:val="24"/>
          <w:lang w:val="en-IN"/>
        </w:rPr>
      </w:pPr>
    </w:p>
    <w:p w14:paraId="27077AF1" w14:textId="4FC55CE4" w:rsidR="00815702" w:rsidRPr="00815702" w:rsidRDefault="00815702" w:rsidP="00815702">
      <w:pPr>
        <w:rPr>
          <w:rFonts w:ascii="Times New Roman" w:hAnsi="Times New Roman" w:cs="Times New Roman"/>
          <w:b/>
          <w:bCs/>
          <w:sz w:val="28"/>
          <w:szCs w:val="28"/>
          <w:lang w:val="en-IN"/>
        </w:rPr>
      </w:pPr>
      <w:r w:rsidRPr="00815702">
        <w:rPr>
          <w:rFonts w:ascii="Times New Roman" w:hAnsi="Times New Roman" w:cs="Times New Roman"/>
          <w:b/>
          <w:bCs/>
          <w:sz w:val="28"/>
          <w:szCs w:val="28"/>
          <w:lang w:val="en-IN"/>
        </w:rPr>
        <w:t>Inference / Insights</w:t>
      </w:r>
      <w:r>
        <w:rPr>
          <w:rFonts w:ascii="Times New Roman" w:hAnsi="Times New Roman" w:cs="Times New Roman"/>
          <w:b/>
          <w:bCs/>
          <w:sz w:val="28"/>
          <w:szCs w:val="28"/>
          <w:lang w:val="en-IN"/>
        </w:rPr>
        <w:t>:</w:t>
      </w:r>
    </w:p>
    <w:p w14:paraId="6504324F" w14:textId="77777777" w:rsidR="00815702" w:rsidRPr="00815702" w:rsidRDefault="00815702" w:rsidP="00815702">
      <w:pPr>
        <w:numPr>
          <w:ilvl w:val="0"/>
          <w:numId w:val="18"/>
        </w:numPr>
        <w:rPr>
          <w:rFonts w:ascii="Arial" w:hAnsi="Arial" w:cs="Arial"/>
          <w:sz w:val="24"/>
          <w:szCs w:val="24"/>
          <w:lang w:val="en-IN"/>
        </w:rPr>
      </w:pPr>
      <w:r w:rsidRPr="00815702">
        <w:rPr>
          <w:rFonts w:ascii="Arial" w:hAnsi="Arial" w:cs="Arial"/>
          <w:sz w:val="24"/>
          <w:szCs w:val="24"/>
          <w:lang w:val="en-IN"/>
        </w:rPr>
        <w:t>PSO effectively prioritizes sites based on solar suitability and cost factors</w:t>
      </w:r>
    </w:p>
    <w:p w14:paraId="6D0AFAD4" w14:textId="77777777" w:rsidR="00815702" w:rsidRPr="00815702" w:rsidRDefault="00815702" w:rsidP="00815702">
      <w:pPr>
        <w:numPr>
          <w:ilvl w:val="0"/>
          <w:numId w:val="18"/>
        </w:numPr>
        <w:rPr>
          <w:rFonts w:ascii="Arial" w:hAnsi="Arial" w:cs="Arial"/>
          <w:sz w:val="24"/>
          <w:szCs w:val="24"/>
          <w:lang w:val="en-IN"/>
        </w:rPr>
      </w:pPr>
      <w:r w:rsidRPr="00815702">
        <w:rPr>
          <w:rFonts w:ascii="Arial" w:hAnsi="Arial" w:cs="Arial"/>
          <w:sz w:val="24"/>
          <w:szCs w:val="24"/>
          <w:lang w:val="en-IN"/>
        </w:rPr>
        <w:t>Users can dynamically control weight preferences and regenerate optimal results</w:t>
      </w:r>
    </w:p>
    <w:p w14:paraId="59459A10" w14:textId="77777777" w:rsidR="00815702" w:rsidRPr="00815702" w:rsidRDefault="00815702" w:rsidP="00815702">
      <w:pPr>
        <w:numPr>
          <w:ilvl w:val="0"/>
          <w:numId w:val="18"/>
        </w:numPr>
        <w:rPr>
          <w:rFonts w:ascii="Arial" w:hAnsi="Arial" w:cs="Arial"/>
          <w:sz w:val="24"/>
          <w:szCs w:val="24"/>
          <w:lang w:val="en-IN"/>
        </w:rPr>
      </w:pPr>
      <w:r w:rsidRPr="00815702">
        <w:rPr>
          <w:rFonts w:ascii="Arial" w:hAnsi="Arial" w:cs="Arial"/>
          <w:sz w:val="24"/>
          <w:szCs w:val="24"/>
          <w:lang w:val="en-IN"/>
        </w:rPr>
        <w:t>Visual interface enhances interpretability of model decisions</w:t>
      </w:r>
    </w:p>
    <w:p w14:paraId="7EA7AE1F" w14:textId="77777777" w:rsidR="00815702" w:rsidRPr="00815702" w:rsidRDefault="00815702" w:rsidP="00815702">
      <w:pPr>
        <w:rPr>
          <w:rFonts w:ascii="Times New Roman" w:hAnsi="Times New Roman" w:cs="Times New Roman"/>
          <w:sz w:val="24"/>
          <w:szCs w:val="24"/>
          <w:lang w:val="en-IN"/>
        </w:rPr>
      </w:pPr>
    </w:p>
    <w:p w14:paraId="619802F4" w14:textId="77777777" w:rsidR="00815702" w:rsidRPr="00B0239F" w:rsidRDefault="00815702">
      <w:pPr>
        <w:rPr>
          <w:rFonts w:ascii="Times New Roman" w:hAnsi="Times New Roman" w:cs="Times New Roman"/>
          <w:b/>
          <w:bCs/>
          <w:sz w:val="28"/>
          <w:szCs w:val="28"/>
        </w:rPr>
      </w:pPr>
    </w:p>
    <w:p w14:paraId="2901227E" w14:textId="7F7E192B" w:rsidR="0014409E" w:rsidRDefault="0014409E"/>
    <w:sectPr w:rsidR="0014409E" w:rsidSect="00815702">
      <w:footerReference w:type="default" r:id="rId10"/>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4563B" w14:textId="77777777" w:rsidR="00BB7AEC" w:rsidRDefault="00BB7AEC" w:rsidP="001B6208">
      <w:pPr>
        <w:spacing w:after="0" w:line="240" w:lineRule="auto"/>
      </w:pPr>
      <w:r>
        <w:separator/>
      </w:r>
    </w:p>
  </w:endnote>
  <w:endnote w:type="continuationSeparator" w:id="0">
    <w:p w14:paraId="272FEE34" w14:textId="77777777" w:rsidR="00BB7AEC" w:rsidRDefault="00BB7AEC" w:rsidP="001B6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5855853"/>
      <w:docPartObj>
        <w:docPartGallery w:val="Page Numbers (Bottom of Page)"/>
        <w:docPartUnique/>
      </w:docPartObj>
    </w:sdtPr>
    <w:sdtEndPr>
      <w:rPr>
        <w:color w:val="7F7F7F" w:themeColor="background1" w:themeShade="7F"/>
        <w:spacing w:val="60"/>
      </w:rPr>
    </w:sdtEndPr>
    <w:sdtContent>
      <w:p w14:paraId="3BBB5A71" w14:textId="1EFB3E9E" w:rsidR="001B6208" w:rsidRDefault="001B620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698CC0" w14:textId="77777777" w:rsidR="001B6208" w:rsidRDefault="001B6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2855B" w14:textId="77777777" w:rsidR="00BB7AEC" w:rsidRDefault="00BB7AEC" w:rsidP="001B6208">
      <w:pPr>
        <w:spacing w:after="0" w:line="240" w:lineRule="auto"/>
      </w:pPr>
      <w:r>
        <w:separator/>
      </w:r>
    </w:p>
  </w:footnote>
  <w:footnote w:type="continuationSeparator" w:id="0">
    <w:p w14:paraId="6FFF481A" w14:textId="77777777" w:rsidR="00BB7AEC" w:rsidRDefault="00BB7AEC" w:rsidP="001B6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0851B78"/>
    <w:multiLevelType w:val="hybridMultilevel"/>
    <w:tmpl w:val="0E0A08E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0" w15:restartNumberingAfterBreak="0">
    <w:nsid w:val="30B42E66"/>
    <w:multiLevelType w:val="multilevel"/>
    <w:tmpl w:val="94646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C25D4"/>
    <w:multiLevelType w:val="multilevel"/>
    <w:tmpl w:val="BF2C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015E3"/>
    <w:multiLevelType w:val="multilevel"/>
    <w:tmpl w:val="C06A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84C5F"/>
    <w:multiLevelType w:val="hybridMultilevel"/>
    <w:tmpl w:val="39584D4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4A153B76"/>
    <w:multiLevelType w:val="multilevel"/>
    <w:tmpl w:val="C7E8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D75A5"/>
    <w:multiLevelType w:val="multilevel"/>
    <w:tmpl w:val="058C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B09E9"/>
    <w:multiLevelType w:val="multilevel"/>
    <w:tmpl w:val="BF6E9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D614F4"/>
    <w:multiLevelType w:val="multilevel"/>
    <w:tmpl w:val="0C405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932CDD"/>
    <w:multiLevelType w:val="multilevel"/>
    <w:tmpl w:val="CC66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E07E0"/>
    <w:multiLevelType w:val="multilevel"/>
    <w:tmpl w:val="972E4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526E8"/>
    <w:multiLevelType w:val="multilevel"/>
    <w:tmpl w:val="9DB4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F31E1A"/>
    <w:multiLevelType w:val="multilevel"/>
    <w:tmpl w:val="231A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DA469D"/>
    <w:multiLevelType w:val="hybridMultilevel"/>
    <w:tmpl w:val="76A05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C96EB3"/>
    <w:multiLevelType w:val="hybridMultilevel"/>
    <w:tmpl w:val="1B7A9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FD79BD"/>
    <w:multiLevelType w:val="hybridMultilevel"/>
    <w:tmpl w:val="4A52C3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F112A6"/>
    <w:multiLevelType w:val="hybridMultilevel"/>
    <w:tmpl w:val="60DA2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2B0CB0"/>
    <w:multiLevelType w:val="multilevel"/>
    <w:tmpl w:val="BBCC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041227">
    <w:abstractNumId w:val="8"/>
  </w:num>
  <w:num w:numId="2" w16cid:durableId="1237394602">
    <w:abstractNumId w:val="6"/>
  </w:num>
  <w:num w:numId="3" w16cid:durableId="1919827635">
    <w:abstractNumId w:val="5"/>
  </w:num>
  <w:num w:numId="4" w16cid:durableId="1947158104">
    <w:abstractNumId w:val="4"/>
  </w:num>
  <w:num w:numId="5" w16cid:durableId="752120260">
    <w:abstractNumId w:val="7"/>
  </w:num>
  <w:num w:numId="6" w16cid:durableId="230702812">
    <w:abstractNumId w:val="3"/>
  </w:num>
  <w:num w:numId="7" w16cid:durableId="1535993599">
    <w:abstractNumId w:val="2"/>
  </w:num>
  <w:num w:numId="8" w16cid:durableId="1439526543">
    <w:abstractNumId w:val="1"/>
  </w:num>
  <w:num w:numId="9" w16cid:durableId="1847360192">
    <w:abstractNumId w:val="0"/>
  </w:num>
  <w:num w:numId="10" w16cid:durableId="969893916">
    <w:abstractNumId w:val="13"/>
  </w:num>
  <w:num w:numId="11" w16cid:durableId="1880167529">
    <w:abstractNumId w:val="9"/>
  </w:num>
  <w:num w:numId="12" w16cid:durableId="1064062032">
    <w:abstractNumId w:val="24"/>
  </w:num>
  <w:num w:numId="13" w16cid:durableId="1490949857">
    <w:abstractNumId w:val="23"/>
  </w:num>
  <w:num w:numId="14" w16cid:durableId="1025866359">
    <w:abstractNumId w:val="25"/>
  </w:num>
  <w:num w:numId="15" w16cid:durableId="2113814791">
    <w:abstractNumId w:val="22"/>
  </w:num>
  <w:num w:numId="16" w16cid:durableId="1340619821">
    <w:abstractNumId w:val="26"/>
  </w:num>
  <w:num w:numId="17" w16cid:durableId="995255787">
    <w:abstractNumId w:val="21"/>
  </w:num>
  <w:num w:numId="18" w16cid:durableId="1391807319">
    <w:abstractNumId w:val="18"/>
  </w:num>
  <w:num w:numId="19" w16cid:durableId="1140463468">
    <w:abstractNumId w:val="10"/>
  </w:num>
  <w:num w:numId="20" w16cid:durableId="449668490">
    <w:abstractNumId w:val="14"/>
  </w:num>
  <w:num w:numId="21" w16cid:durableId="1431202461">
    <w:abstractNumId w:val="11"/>
  </w:num>
  <w:num w:numId="22" w16cid:durableId="28652669">
    <w:abstractNumId w:val="17"/>
  </w:num>
  <w:num w:numId="23" w16cid:durableId="551118876">
    <w:abstractNumId w:val="19"/>
  </w:num>
  <w:num w:numId="24" w16cid:durableId="1701784430">
    <w:abstractNumId w:val="16"/>
  </w:num>
  <w:num w:numId="25" w16cid:durableId="1372606196">
    <w:abstractNumId w:val="15"/>
  </w:num>
  <w:num w:numId="26" w16cid:durableId="1364207473">
    <w:abstractNumId w:val="12"/>
  </w:num>
  <w:num w:numId="27" w16cid:durableId="13453293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409E"/>
    <w:rsid w:val="0015074B"/>
    <w:rsid w:val="001B6208"/>
    <w:rsid w:val="0029639D"/>
    <w:rsid w:val="00326F90"/>
    <w:rsid w:val="00514772"/>
    <w:rsid w:val="00815702"/>
    <w:rsid w:val="00A7780E"/>
    <w:rsid w:val="00AA1D8D"/>
    <w:rsid w:val="00B0239F"/>
    <w:rsid w:val="00B47730"/>
    <w:rsid w:val="00BB7AE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E6A7BC"/>
  <w14:defaultImageDpi w14:val="300"/>
  <w15:docId w15:val="{8A15D9A0-7B34-4089-BB91-B9AA6028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023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19019">
      <w:bodyDiv w:val="1"/>
      <w:marLeft w:val="0"/>
      <w:marRight w:val="0"/>
      <w:marTop w:val="0"/>
      <w:marBottom w:val="0"/>
      <w:divBdr>
        <w:top w:val="none" w:sz="0" w:space="0" w:color="auto"/>
        <w:left w:val="none" w:sz="0" w:space="0" w:color="auto"/>
        <w:bottom w:val="none" w:sz="0" w:space="0" w:color="auto"/>
        <w:right w:val="none" w:sz="0" w:space="0" w:color="auto"/>
      </w:divBdr>
    </w:div>
    <w:div w:id="378360931">
      <w:bodyDiv w:val="1"/>
      <w:marLeft w:val="0"/>
      <w:marRight w:val="0"/>
      <w:marTop w:val="0"/>
      <w:marBottom w:val="0"/>
      <w:divBdr>
        <w:top w:val="none" w:sz="0" w:space="0" w:color="auto"/>
        <w:left w:val="none" w:sz="0" w:space="0" w:color="auto"/>
        <w:bottom w:val="none" w:sz="0" w:space="0" w:color="auto"/>
        <w:right w:val="none" w:sz="0" w:space="0" w:color="auto"/>
      </w:divBdr>
    </w:div>
    <w:div w:id="384107155">
      <w:bodyDiv w:val="1"/>
      <w:marLeft w:val="0"/>
      <w:marRight w:val="0"/>
      <w:marTop w:val="0"/>
      <w:marBottom w:val="0"/>
      <w:divBdr>
        <w:top w:val="none" w:sz="0" w:space="0" w:color="auto"/>
        <w:left w:val="none" w:sz="0" w:space="0" w:color="auto"/>
        <w:bottom w:val="none" w:sz="0" w:space="0" w:color="auto"/>
        <w:right w:val="none" w:sz="0" w:space="0" w:color="auto"/>
      </w:divBdr>
    </w:div>
    <w:div w:id="885529990">
      <w:bodyDiv w:val="1"/>
      <w:marLeft w:val="0"/>
      <w:marRight w:val="0"/>
      <w:marTop w:val="0"/>
      <w:marBottom w:val="0"/>
      <w:divBdr>
        <w:top w:val="none" w:sz="0" w:space="0" w:color="auto"/>
        <w:left w:val="none" w:sz="0" w:space="0" w:color="auto"/>
        <w:bottom w:val="none" w:sz="0" w:space="0" w:color="auto"/>
        <w:right w:val="none" w:sz="0" w:space="0" w:color="auto"/>
      </w:divBdr>
    </w:div>
    <w:div w:id="909116756">
      <w:bodyDiv w:val="1"/>
      <w:marLeft w:val="0"/>
      <w:marRight w:val="0"/>
      <w:marTop w:val="0"/>
      <w:marBottom w:val="0"/>
      <w:divBdr>
        <w:top w:val="none" w:sz="0" w:space="0" w:color="auto"/>
        <w:left w:val="none" w:sz="0" w:space="0" w:color="auto"/>
        <w:bottom w:val="none" w:sz="0" w:space="0" w:color="auto"/>
        <w:right w:val="none" w:sz="0" w:space="0" w:color="auto"/>
      </w:divBdr>
    </w:div>
    <w:div w:id="916209967">
      <w:bodyDiv w:val="1"/>
      <w:marLeft w:val="0"/>
      <w:marRight w:val="0"/>
      <w:marTop w:val="0"/>
      <w:marBottom w:val="0"/>
      <w:divBdr>
        <w:top w:val="none" w:sz="0" w:space="0" w:color="auto"/>
        <w:left w:val="none" w:sz="0" w:space="0" w:color="auto"/>
        <w:bottom w:val="none" w:sz="0" w:space="0" w:color="auto"/>
        <w:right w:val="none" w:sz="0" w:space="0" w:color="auto"/>
      </w:divBdr>
    </w:div>
    <w:div w:id="923613599">
      <w:bodyDiv w:val="1"/>
      <w:marLeft w:val="0"/>
      <w:marRight w:val="0"/>
      <w:marTop w:val="0"/>
      <w:marBottom w:val="0"/>
      <w:divBdr>
        <w:top w:val="none" w:sz="0" w:space="0" w:color="auto"/>
        <w:left w:val="none" w:sz="0" w:space="0" w:color="auto"/>
        <w:bottom w:val="none" w:sz="0" w:space="0" w:color="auto"/>
        <w:right w:val="none" w:sz="0" w:space="0" w:color="auto"/>
      </w:divBdr>
    </w:div>
    <w:div w:id="1272709815">
      <w:bodyDiv w:val="1"/>
      <w:marLeft w:val="0"/>
      <w:marRight w:val="0"/>
      <w:marTop w:val="0"/>
      <w:marBottom w:val="0"/>
      <w:divBdr>
        <w:top w:val="none" w:sz="0" w:space="0" w:color="auto"/>
        <w:left w:val="none" w:sz="0" w:space="0" w:color="auto"/>
        <w:bottom w:val="none" w:sz="0" w:space="0" w:color="auto"/>
        <w:right w:val="none" w:sz="0" w:space="0" w:color="auto"/>
      </w:divBdr>
    </w:div>
    <w:div w:id="1942687628">
      <w:bodyDiv w:val="1"/>
      <w:marLeft w:val="0"/>
      <w:marRight w:val="0"/>
      <w:marTop w:val="0"/>
      <w:marBottom w:val="0"/>
      <w:divBdr>
        <w:top w:val="none" w:sz="0" w:space="0" w:color="auto"/>
        <w:left w:val="none" w:sz="0" w:space="0" w:color="auto"/>
        <w:bottom w:val="none" w:sz="0" w:space="0" w:color="auto"/>
        <w:right w:val="none" w:sz="0" w:space="0" w:color="auto"/>
      </w:divBdr>
    </w:div>
    <w:div w:id="2052806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mithunsankar</dc:creator>
  <cp:keywords/>
  <dc:description>generated by python-docx</dc:description>
  <cp:lastModifiedBy>Mithun sankar</cp:lastModifiedBy>
  <cp:revision>4</cp:revision>
  <cp:lastPrinted>2025-04-02T04:27:00Z</cp:lastPrinted>
  <dcterms:created xsi:type="dcterms:W3CDTF">2025-04-02T04:27:00Z</dcterms:created>
  <dcterms:modified xsi:type="dcterms:W3CDTF">2025-04-02T04:27:00Z</dcterms:modified>
  <cp:category/>
</cp:coreProperties>
</file>